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77D616">
      <w:pPr>
        <w:rPr>
          <w:rFonts w:hint="default"/>
        </w:rPr>
      </w:pPr>
    </w:p>
    <w:p w14:paraId="769C2E1C">
      <w:pPr>
        <w:rPr>
          <w:rFonts w:hint="default"/>
        </w:rPr>
      </w:pPr>
      <w:r>
        <w:rPr>
          <w:rFonts w:hint="default"/>
        </w:rPr>
        <w:t>public class ChunkLoaderThread extends Thread {</w:t>
      </w:r>
    </w:p>
    <w:p w14:paraId="1006A5B1">
      <w:pPr>
        <w:rPr>
          <w:rFonts w:hint="default"/>
        </w:rPr>
      </w:pPr>
    </w:p>
    <w:p w14:paraId="21B4C15A">
      <w:pPr>
        <w:rPr>
          <w:rFonts w:hint="default"/>
        </w:rPr>
      </w:pPr>
      <w:r>
        <w:rPr>
          <w:rFonts w:hint="default"/>
        </w:rPr>
        <w:t xml:space="preserve">    /**</w:t>
      </w:r>
    </w:p>
    <w:p w14:paraId="6AAC91FF">
      <w:pPr>
        <w:rPr>
          <w:rFonts w:hint="default"/>
        </w:rPr>
      </w:pPr>
      <w:r>
        <w:rPr>
          <w:rFonts w:hint="default"/>
        </w:rPr>
        <w:t xml:space="preserve">     * Cola de coordenadas (chunkX, chunkZ) pendientes de cargar/generar</w:t>
      </w:r>
    </w:p>
    <w:p w14:paraId="6EB57D84">
      <w:pPr>
        <w:rPr>
          <w:rFonts w:hint="default"/>
        </w:rPr>
      </w:pPr>
      <w:r>
        <w:rPr>
          <w:rFonts w:hint="default"/>
        </w:rPr>
        <w:t xml:space="preserve">     */</w:t>
      </w:r>
    </w:p>
    <w:p w14:paraId="6ABD5B6B">
      <w:pPr>
        <w:rPr>
          <w:rFonts w:hint="default"/>
        </w:rPr>
      </w:pPr>
      <w:r>
        <w:rPr>
          <w:rFonts w:hint="default"/>
        </w:rPr>
        <w:t xml:space="preserve">    private final Queue&lt;Vector2i&gt; pending = new ConcurrentLinkedQueue&lt;&gt;();</w:t>
      </w:r>
    </w:p>
    <w:p w14:paraId="05E8777A">
      <w:pPr>
        <w:rPr>
          <w:rFonts w:hint="default"/>
        </w:rPr>
      </w:pPr>
    </w:p>
    <w:p w14:paraId="0C8874CF">
      <w:pPr>
        <w:rPr>
          <w:rFonts w:hint="default"/>
        </w:rPr>
      </w:pPr>
      <w:r>
        <w:rPr>
          <w:rFonts w:hint="default"/>
        </w:rPr>
        <w:t xml:space="preserve">    private final ConcurrentHashMap&lt;Vector2i, Boolean&gt; pendingMap = new ConcurrentHashMap&lt;&gt;();</w:t>
      </w:r>
    </w:p>
    <w:p w14:paraId="5B15F286">
      <w:pPr>
        <w:rPr>
          <w:rFonts w:hint="default"/>
        </w:rPr>
      </w:pPr>
      <w:r>
        <w:rPr>
          <w:rFonts w:hint="default"/>
        </w:rPr>
        <w:t xml:space="preserve">    </w:t>
      </w:r>
    </w:p>
    <w:p w14:paraId="2C82E8B5">
      <w:pPr>
        <w:rPr>
          <w:rFonts w:hint="default"/>
        </w:rPr>
      </w:pPr>
      <w:r>
        <w:rPr>
          <w:rFonts w:hint="default"/>
        </w:rPr>
        <w:t xml:space="preserve">    private int count = 1;</w:t>
      </w:r>
    </w:p>
    <w:p w14:paraId="34CAE832">
      <w:pPr>
        <w:rPr>
          <w:rFonts w:hint="default"/>
        </w:rPr>
      </w:pPr>
      <w:r>
        <w:rPr>
          <w:rFonts w:hint="default"/>
        </w:rPr>
        <w:t xml:space="preserve">    /**</w:t>
      </w:r>
    </w:p>
    <w:p w14:paraId="31C8DBE2">
      <w:pPr>
        <w:rPr>
          <w:rFonts w:hint="default"/>
        </w:rPr>
      </w:pPr>
      <w:r>
        <w:rPr>
          <w:rFonts w:hint="default"/>
        </w:rPr>
        <w:t xml:space="preserve">     * Referencia al WorldManager, para delegar carga/generación y encolar el</w:t>
      </w:r>
    </w:p>
    <w:p w14:paraId="444EA541">
      <w:pPr>
        <w:rPr>
          <w:rFonts w:hint="default"/>
        </w:rPr>
      </w:pPr>
      <w:r>
        <w:rPr>
          <w:rFonts w:hint="default"/>
        </w:rPr>
        <w:t xml:space="preserve">     * chunk</w:t>
      </w:r>
    </w:p>
    <w:p w14:paraId="688711D5">
      <w:pPr>
        <w:rPr>
          <w:rFonts w:hint="default"/>
        </w:rPr>
      </w:pPr>
      <w:r>
        <w:rPr>
          <w:rFonts w:hint="default"/>
        </w:rPr>
        <w:t xml:space="preserve">     */</w:t>
      </w:r>
    </w:p>
    <w:p w14:paraId="38644F67">
      <w:pPr>
        <w:rPr>
          <w:rFonts w:hint="default"/>
        </w:rPr>
      </w:pPr>
      <w:r>
        <w:rPr>
          <w:rFonts w:hint="default"/>
        </w:rPr>
        <w:t xml:space="preserve">    private final WorldManager worldManager;</w:t>
      </w:r>
    </w:p>
    <w:p w14:paraId="752A5FF3">
      <w:pPr>
        <w:rPr>
          <w:rFonts w:hint="default"/>
        </w:rPr>
      </w:pPr>
    </w:p>
    <w:p w14:paraId="0D544FCD">
      <w:pPr>
        <w:rPr>
          <w:rFonts w:hint="default"/>
        </w:rPr>
      </w:pPr>
      <w:r>
        <w:rPr>
          <w:rFonts w:hint="default"/>
        </w:rPr>
        <w:t xml:space="preserve">    /**</w:t>
      </w:r>
    </w:p>
    <w:p w14:paraId="3F12BDDF">
      <w:pPr>
        <w:rPr>
          <w:rFonts w:hint="default"/>
        </w:rPr>
      </w:pPr>
      <w:r>
        <w:rPr>
          <w:rFonts w:hint="default"/>
        </w:rPr>
        <w:t xml:space="preserve">     * Bandera para detener el hilo de forma limpia</w:t>
      </w:r>
    </w:p>
    <w:p w14:paraId="4A369157">
      <w:pPr>
        <w:rPr>
          <w:rFonts w:hint="default"/>
        </w:rPr>
      </w:pPr>
      <w:r>
        <w:rPr>
          <w:rFonts w:hint="default"/>
        </w:rPr>
        <w:t xml:space="preserve">     */</w:t>
      </w:r>
    </w:p>
    <w:p w14:paraId="329CAC12">
      <w:pPr>
        <w:rPr>
          <w:rFonts w:hint="default"/>
        </w:rPr>
      </w:pPr>
      <w:r>
        <w:rPr>
          <w:rFonts w:hint="default"/>
        </w:rPr>
        <w:t xml:space="preserve">    private volatile boolean running = true;</w:t>
      </w:r>
    </w:p>
    <w:p w14:paraId="0A31B5F1">
      <w:pPr>
        <w:rPr>
          <w:rFonts w:hint="default"/>
        </w:rPr>
      </w:pPr>
    </w:p>
    <w:p w14:paraId="4B312AD9">
      <w:pPr>
        <w:rPr>
          <w:rFonts w:hint="default"/>
        </w:rPr>
      </w:pPr>
      <w:r>
        <w:rPr>
          <w:rFonts w:hint="default"/>
        </w:rPr>
        <w:t xml:space="preserve">    public ChunkLoaderThread(WorldManager worldManager) {</w:t>
      </w:r>
    </w:p>
    <w:p w14:paraId="3D0D31BA">
      <w:pPr>
        <w:rPr>
          <w:rFonts w:hint="default"/>
        </w:rPr>
      </w:pPr>
      <w:r>
        <w:rPr>
          <w:rFonts w:hint="default"/>
        </w:rPr>
        <w:t xml:space="preserve">        this.worldManager = worldManager;</w:t>
      </w:r>
    </w:p>
    <w:p w14:paraId="3848A7B2">
      <w:pPr>
        <w:rPr>
          <w:rFonts w:hint="default"/>
        </w:rPr>
      </w:pPr>
      <w:r>
        <w:rPr>
          <w:rFonts w:hint="default"/>
        </w:rPr>
        <w:t xml:space="preserve">        setName("ChunkLoaderThread");</w:t>
      </w:r>
    </w:p>
    <w:p w14:paraId="5D1F8ADF">
      <w:pPr>
        <w:rPr>
          <w:rFonts w:hint="default"/>
        </w:rPr>
      </w:pPr>
      <w:r>
        <w:rPr>
          <w:rFonts w:hint="default"/>
        </w:rPr>
        <w:t xml:space="preserve">        setDaemon(true);</w:t>
      </w:r>
    </w:p>
    <w:p w14:paraId="050E7E8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70462EB">
      <w:pPr>
        <w:rPr>
          <w:rFonts w:hint="default"/>
        </w:rPr>
      </w:pPr>
    </w:p>
    <w:p w14:paraId="66A998DF">
      <w:pPr>
        <w:rPr>
          <w:rFonts w:hint="default"/>
        </w:rPr>
      </w:pPr>
      <w:r>
        <w:rPr>
          <w:rFonts w:hint="default"/>
        </w:rPr>
        <w:t xml:space="preserve">    /**</w:t>
      </w:r>
    </w:p>
    <w:p w14:paraId="6466B18F">
      <w:pPr>
        <w:rPr>
          <w:rFonts w:hint="default"/>
        </w:rPr>
      </w:pPr>
      <w:r>
        <w:rPr>
          <w:rFonts w:hint="default"/>
        </w:rPr>
        <w:t xml:space="preserve">     * Solicita la carga o generación de un chunk (solo lo encola). No vuelve a</w:t>
      </w:r>
    </w:p>
    <w:p w14:paraId="618FB032">
      <w:pPr>
        <w:rPr>
          <w:rFonts w:hint="default"/>
        </w:rPr>
      </w:pPr>
      <w:r>
        <w:rPr>
          <w:rFonts w:hint="default"/>
        </w:rPr>
        <w:t xml:space="preserve">     * encolar la misma coordenada si ya está pendiente.</w:t>
      </w:r>
    </w:p>
    <w:p w14:paraId="1245B5C8">
      <w:pPr>
        <w:rPr>
          <w:rFonts w:hint="default"/>
        </w:rPr>
      </w:pPr>
      <w:r>
        <w:rPr>
          <w:rFonts w:hint="default"/>
        </w:rPr>
        <w:t xml:space="preserve">     */</w:t>
      </w:r>
    </w:p>
    <w:p w14:paraId="456BB945">
      <w:pPr>
        <w:rPr>
          <w:rFonts w:hint="default"/>
        </w:rPr>
      </w:pPr>
      <w:r>
        <w:rPr>
          <w:rFonts w:hint="default"/>
        </w:rPr>
        <w:t xml:space="preserve">    public void requestLoad(int chunkX, int chunkZ) {</w:t>
      </w:r>
    </w:p>
    <w:p w14:paraId="26700250">
      <w:pPr>
        <w:rPr>
          <w:rFonts w:hint="default"/>
        </w:rPr>
      </w:pPr>
      <w:r>
        <w:rPr>
          <w:rFonts w:hint="default"/>
        </w:rPr>
        <w:t xml:space="preserve">        Vector2i key = new Vector2i(chunkX, chunkZ);</w:t>
      </w:r>
    </w:p>
    <w:p w14:paraId="62AD9B15">
      <w:pPr>
        <w:rPr>
          <w:rFonts w:hint="default"/>
        </w:rPr>
      </w:pPr>
      <w:r>
        <w:rPr>
          <w:rFonts w:hint="default"/>
        </w:rPr>
        <w:t xml:space="preserve">        if (!pendingMap.containsKey(key) &amp;&amp; !isAlreadyLoaded(chunkX, chunkZ)) {</w:t>
      </w:r>
    </w:p>
    <w:p w14:paraId="01BE59EF">
      <w:pPr>
        <w:rPr>
          <w:rFonts w:hint="default"/>
        </w:rPr>
      </w:pPr>
      <w:r>
        <w:rPr>
          <w:rFonts w:hint="default"/>
        </w:rPr>
        <w:t xml:space="preserve">            pending.add(key);</w:t>
      </w:r>
    </w:p>
    <w:p w14:paraId="0029649E">
      <w:pPr>
        <w:rPr>
          <w:rFonts w:hint="default"/>
        </w:rPr>
      </w:pPr>
      <w:r>
        <w:rPr>
          <w:rFonts w:hint="default"/>
        </w:rPr>
        <w:t xml:space="preserve">            pendingMap.put(key, true);</w:t>
      </w:r>
    </w:p>
    <w:p w14:paraId="5CF10736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6B4F2F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3C3FC82">
      <w:pPr>
        <w:rPr>
          <w:rFonts w:hint="default"/>
        </w:rPr>
      </w:pPr>
    </w:p>
    <w:p w14:paraId="5B9AB0A5">
      <w:pPr>
        <w:rPr>
          <w:rFonts w:hint="default"/>
        </w:rPr>
      </w:pPr>
      <w:r>
        <w:rPr>
          <w:rFonts w:hint="default"/>
        </w:rPr>
        <w:t xml:space="preserve">    public boolean isAlreadyLoaded(int ChunkX, int ChunkZ) {</w:t>
      </w:r>
    </w:p>
    <w:p w14:paraId="6188E1A5">
      <w:pPr>
        <w:rPr>
          <w:rFonts w:hint="default"/>
        </w:rPr>
      </w:pPr>
      <w:r>
        <w:rPr>
          <w:rFonts w:hint="default"/>
        </w:rPr>
        <w:t xml:space="preserve">        return worldManager.getChunks().containsKey(ChunkX + ",0," + ChunkZ);</w:t>
      </w:r>
    </w:p>
    <w:p w14:paraId="76906D5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92598AC">
      <w:pPr>
        <w:rPr>
          <w:rFonts w:hint="default"/>
        </w:rPr>
      </w:pPr>
    </w:p>
    <w:p w14:paraId="3EC73964">
      <w:pPr>
        <w:rPr>
          <w:rFonts w:hint="default"/>
        </w:rPr>
      </w:pPr>
      <w:r>
        <w:rPr>
          <w:rFonts w:hint="default"/>
        </w:rPr>
        <w:t xml:space="preserve">    /**</w:t>
      </w:r>
    </w:p>
    <w:p w14:paraId="25782709">
      <w:pPr>
        <w:rPr>
          <w:rFonts w:hint="default"/>
        </w:rPr>
      </w:pPr>
      <w:r>
        <w:rPr>
          <w:rFonts w:hint="default"/>
        </w:rPr>
        <w:t xml:space="preserve">     * Marca el hilo para que deje de ejecutarse y lo interrumpe si está dormido</w:t>
      </w:r>
    </w:p>
    <w:p w14:paraId="3C7829DD">
      <w:pPr>
        <w:rPr>
          <w:rFonts w:hint="default"/>
        </w:rPr>
      </w:pPr>
      <w:r>
        <w:rPr>
          <w:rFonts w:hint="default"/>
        </w:rPr>
        <w:t xml:space="preserve">     */</w:t>
      </w:r>
    </w:p>
    <w:p w14:paraId="0E3F3ED2">
      <w:pPr>
        <w:rPr>
          <w:rFonts w:hint="default"/>
        </w:rPr>
      </w:pPr>
      <w:r>
        <w:rPr>
          <w:rFonts w:hint="default"/>
        </w:rPr>
        <w:t xml:space="preserve">    public void terminate() {</w:t>
      </w:r>
    </w:p>
    <w:p w14:paraId="3BC0C3F5">
      <w:pPr>
        <w:rPr>
          <w:rFonts w:hint="default"/>
        </w:rPr>
      </w:pPr>
      <w:r>
        <w:rPr>
          <w:rFonts w:hint="default"/>
        </w:rPr>
        <w:t xml:space="preserve">        running = false;</w:t>
      </w:r>
    </w:p>
    <w:p w14:paraId="794D6907">
      <w:pPr>
        <w:rPr>
          <w:rFonts w:hint="default"/>
        </w:rPr>
      </w:pPr>
      <w:r>
        <w:rPr>
          <w:rFonts w:hint="default"/>
        </w:rPr>
        <w:t xml:space="preserve">        this.interrupt();</w:t>
      </w:r>
    </w:p>
    <w:p w14:paraId="1C3F9F0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3360693">
      <w:pPr>
        <w:rPr>
          <w:rFonts w:hint="default"/>
        </w:rPr>
      </w:pPr>
    </w:p>
    <w:p w14:paraId="5D5E7341">
      <w:pPr>
        <w:rPr>
          <w:rFonts w:hint="default"/>
        </w:rPr>
      </w:pPr>
      <w:r>
        <w:rPr>
          <w:rFonts w:hint="default"/>
        </w:rPr>
        <w:t xml:space="preserve">    public boolean hasPendingRequest(int chunkX, int chunkZ) {</w:t>
      </w:r>
    </w:p>
    <w:p w14:paraId="3BC50F35">
      <w:pPr>
        <w:rPr>
          <w:rFonts w:hint="default"/>
        </w:rPr>
      </w:pPr>
      <w:r>
        <w:rPr>
          <w:rFonts w:hint="default"/>
        </w:rPr>
        <w:t xml:space="preserve">        return pending.contains(new Vector2i(chunkX, chunkZ));</w:t>
      </w:r>
    </w:p>
    <w:p w14:paraId="751F2E1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580FC46">
      <w:pPr>
        <w:rPr>
          <w:rFonts w:hint="default"/>
        </w:rPr>
      </w:pPr>
    </w:p>
    <w:p w14:paraId="34D5E51A">
      <w:pPr>
        <w:rPr>
          <w:rFonts w:hint="default"/>
        </w:rPr>
      </w:pPr>
      <w:r>
        <w:rPr>
          <w:rFonts w:hint="default"/>
        </w:rPr>
        <w:t xml:space="preserve">    @Override</w:t>
      </w:r>
    </w:p>
    <w:p w14:paraId="543FE2E8">
      <w:pPr>
        <w:rPr>
          <w:rFonts w:hint="default"/>
        </w:rPr>
      </w:pPr>
      <w:r>
        <w:rPr>
          <w:rFonts w:hint="default"/>
        </w:rPr>
        <w:t xml:space="preserve">    public void run() {</w:t>
      </w:r>
    </w:p>
    <w:p w14:paraId="18CE5C1D">
      <w:pPr>
        <w:rPr>
          <w:rFonts w:hint="default"/>
        </w:rPr>
      </w:pPr>
      <w:r>
        <w:rPr>
          <w:rFonts w:hint="default"/>
        </w:rPr>
        <w:t xml:space="preserve">        while (running) {</w:t>
      </w:r>
    </w:p>
    <w:p w14:paraId="7074AD40">
      <w:pPr>
        <w:rPr>
          <w:rFonts w:hint="default"/>
        </w:rPr>
      </w:pPr>
      <w:r>
        <w:rPr>
          <w:rFonts w:hint="default"/>
        </w:rPr>
        <w:t xml:space="preserve">            int processed = 0;</w:t>
      </w:r>
    </w:p>
    <w:p w14:paraId="4ED446B7">
      <w:pPr>
        <w:rPr>
          <w:rFonts w:hint="default"/>
        </w:rPr>
      </w:pPr>
    </w:p>
    <w:p w14:paraId="0E745377">
      <w:pPr>
        <w:rPr>
          <w:rFonts w:hint="default"/>
        </w:rPr>
      </w:pPr>
      <w:r>
        <w:rPr>
          <w:rFonts w:hint="default"/>
        </w:rPr>
        <w:t xml:space="preserve">            // Procesamos hasta 3 chunks por iteración (prioridad a los más cercanos)</w:t>
      </w:r>
    </w:p>
    <w:p w14:paraId="6157C5E4">
      <w:pPr>
        <w:rPr>
          <w:rFonts w:hint="default"/>
        </w:rPr>
      </w:pPr>
      <w:r>
        <w:rPr>
          <w:rFonts w:hint="default"/>
        </w:rPr>
        <w:t xml:space="preserve">            while (processed &lt; 3) {</w:t>
      </w:r>
    </w:p>
    <w:p w14:paraId="30CE9B76">
      <w:pPr>
        <w:rPr>
          <w:rFonts w:hint="default"/>
        </w:rPr>
      </w:pPr>
      <w:r>
        <w:rPr>
          <w:rFonts w:hint="default"/>
        </w:rPr>
        <w:t xml:space="preserve">                Vector2i pos = pending.poll();</w:t>
      </w:r>
    </w:p>
    <w:p w14:paraId="4F00EB17">
      <w:pPr>
        <w:rPr>
          <w:rFonts w:hint="default"/>
        </w:rPr>
      </w:pPr>
      <w:r>
        <w:rPr>
          <w:rFonts w:hint="default"/>
        </w:rPr>
        <w:t xml:space="preserve">                if (pos == null) {</w:t>
      </w:r>
    </w:p>
    <w:p w14:paraId="444E4F3D">
      <w:pPr>
        <w:rPr>
          <w:rFonts w:hint="default"/>
        </w:rPr>
      </w:pPr>
      <w:r>
        <w:rPr>
          <w:rFonts w:hint="default"/>
        </w:rPr>
        <w:t xml:space="preserve">                    break; // No hay más peticiones en esta ronda</w:t>
      </w:r>
    </w:p>
    <w:p w14:paraId="0CF4CED7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2351B41A">
      <w:pPr>
        <w:rPr>
          <w:rFonts w:hint="default"/>
        </w:rPr>
      </w:pPr>
    </w:p>
    <w:p w14:paraId="7AB48656">
      <w:pPr>
        <w:rPr>
          <w:rFonts w:hint="default"/>
        </w:rPr>
      </w:pPr>
      <w:r>
        <w:rPr>
          <w:rFonts w:hint="default"/>
        </w:rPr>
        <w:t xml:space="preserve">                String key = pos.x + ",0," + pos.y;</w:t>
      </w:r>
    </w:p>
    <w:p w14:paraId="7E9496CC">
      <w:pPr>
        <w:rPr>
          <w:rFonts w:hint="default"/>
        </w:rPr>
      </w:pPr>
      <w:r>
        <w:rPr>
          <w:rFonts w:hint="default"/>
        </w:rPr>
        <w:t xml:space="preserve">                if (worldManager.getChunks().containsKey(key)) {</w:t>
      </w:r>
    </w:p>
    <w:p w14:paraId="4106CE81">
      <w:pPr>
        <w:rPr>
          <w:rFonts w:hint="default"/>
        </w:rPr>
      </w:pPr>
      <w:r>
        <w:rPr>
          <w:rFonts w:hint="default"/>
        </w:rPr>
        <w:t xml:space="preserve">                    // Ya está cargado, lo saltamos</w:t>
      </w:r>
    </w:p>
    <w:p w14:paraId="054625DC">
      <w:pPr>
        <w:rPr>
          <w:rFonts w:hint="default"/>
        </w:rPr>
      </w:pPr>
      <w:r>
        <w:rPr>
          <w:rFonts w:hint="default"/>
        </w:rPr>
        <w:t xml:space="preserve">                    pendingMap.remove(pos);</w:t>
      </w:r>
    </w:p>
    <w:p w14:paraId="06B7AD4E">
      <w:pPr>
        <w:rPr>
          <w:rFonts w:hint="default"/>
        </w:rPr>
      </w:pPr>
      <w:r>
        <w:rPr>
          <w:rFonts w:hint="default"/>
        </w:rPr>
        <w:t xml:space="preserve">                    continue;</w:t>
      </w:r>
    </w:p>
    <w:p w14:paraId="4424D7E8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4CDF5EEE">
      <w:pPr>
        <w:rPr>
          <w:rFonts w:hint="default"/>
        </w:rPr>
      </w:pPr>
    </w:p>
    <w:p w14:paraId="56CE751E">
      <w:pPr>
        <w:rPr>
          <w:rFonts w:hint="default"/>
        </w:rPr>
      </w:pPr>
      <w:r>
        <w:rPr>
          <w:rFonts w:hint="default"/>
        </w:rPr>
        <w:t xml:space="preserve">                // Si no está cargado, lo generamos</w:t>
      </w:r>
    </w:p>
    <w:p w14:paraId="2DAACA46">
      <w:pPr>
        <w:rPr>
          <w:rFonts w:hint="default"/>
        </w:rPr>
      </w:pPr>
      <w:r>
        <w:rPr>
          <w:rFonts w:hint="default"/>
        </w:rPr>
        <w:t xml:space="preserve">                Chunk chunk = new Chunk(pos.x, 0, pos.y);</w:t>
      </w:r>
    </w:p>
    <w:p w14:paraId="308E66A4">
      <w:pPr>
        <w:rPr>
          <w:rFonts w:hint="default"/>
        </w:rPr>
      </w:pPr>
      <w:r>
        <w:rPr>
          <w:rFonts w:hint="default"/>
        </w:rPr>
        <w:t xml:space="preserve">                boolean loadedFromDisk = worldManager.loadChunk(chunk);</w:t>
      </w:r>
    </w:p>
    <w:p w14:paraId="2814FAAB">
      <w:pPr>
        <w:rPr>
          <w:rFonts w:hint="default"/>
        </w:rPr>
      </w:pPr>
      <w:r>
        <w:rPr>
          <w:rFonts w:hint="default"/>
        </w:rPr>
        <w:t xml:space="preserve">                if (!loadedFromDisk) {</w:t>
      </w:r>
    </w:p>
    <w:p w14:paraId="49EAAC36">
      <w:pPr>
        <w:rPr>
          <w:rFonts w:hint="default"/>
        </w:rPr>
      </w:pPr>
      <w:r>
        <w:rPr>
          <w:rFonts w:hint="default"/>
        </w:rPr>
        <w:t xml:space="preserve">                    chunk.generate();</w:t>
      </w:r>
    </w:p>
    <w:p w14:paraId="2F8243F4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34A7C173">
      <w:pPr>
        <w:rPr>
          <w:rFonts w:hint="default"/>
        </w:rPr>
      </w:pPr>
      <w:r>
        <w:rPr>
          <w:rFonts w:hint="default"/>
        </w:rPr>
        <w:t xml:space="preserve">                worldManager.enqueueChunkToMesh(chunk);</w:t>
      </w:r>
    </w:p>
    <w:p w14:paraId="62D0E882">
      <w:pPr>
        <w:rPr>
          <w:rFonts w:hint="default"/>
        </w:rPr>
      </w:pPr>
      <w:r>
        <w:rPr>
          <w:rFonts w:hint="default"/>
        </w:rPr>
        <w:t xml:space="preserve">                pendingMap.remove(pos);</w:t>
      </w:r>
    </w:p>
    <w:p w14:paraId="64A91E80">
      <w:pPr>
        <w:rPr>
          <w:rFonts w:hint="default"/>
        </w:rPr>
      </w:pPr>
    </w:p>
    <w:p w14:paraId="7BE61F45">
      <w:pPr>
        <w:rPr>
          <w:rFonts w:hint="default"/>
        </w:rPr>
      </w:pPr>
      <w:r>
        <w:rPr>
          <w:rFonts w:hint="default"/>
        </w:rPr>
        <w:t xml:space="preserve">                pendingMap.remove(pos);</w:t>
      </w:r>
    </w:p>
    <w:p w14:paraId="521DAAF5">
      <w:pPr>
        <w:rPr>
          <w:rFonts w:hint="default"/>
        </w:rPr>
      </w:pPr>
    </w:p>
    <w:p w14:paraId="05575E4A">
      <w:pPr>
        <w:rPr>
          <w:rFonts w:hint="default"/>
        </w:rPr>
      </w:pPr>
      <w:r>
        <w:rPr>
          <w:rFonts w:hint="default"/>
        </w:rPr>
        <w:t xml:space="preserve">                processed++;</w:t>
      </w:r>
    </w:p>
    <w:p w14:paraId="49F4A8A0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02819D5B">
      <w:pPr>
        <w:rPr>
          <w:rFonts w:hint="default"/>
        </w:rPr>
      </w:pPr>
    </w:p>
    <w:p w14:paraId="30910E52">
      <w:pPr>
        <w:rPr>
          <w:rFonts w:hint="default"/>
        </w:rPr>
      </w:pPr>
      <w:r>
        <w:rPr>
          <w:rFonts w:hint="default"/>
        </w:rPr>
        <w:t xml:space="preserve">            // Dormimos un breve rato para no saturar la CPU</w:t>
      </w:r>
    </w:p>
    <w:p w14:paraId="63C9127C">
      <w:pPr>
        <w:rPr>
          <w:rFonts w:hint="default"/>
        </w:rPr>
      </w:pPr>
      <w:r>
        <w:rPr>
          <w:rFonts w:hint="default"/>
        </w:rPr>
        <w:t xml:space="preserve">            try {</w:t>
      </w:r>
    </w:p>
    <w:p w14:paraId="194D7281">
      <w:pPr>
        <w:rPr>
          <w:rFonts w:hint="default"/>
        </w:rPr>
      </w:pPr>
      <w:r>
        <w:rPr>
          <w:rFonts w:hint="default"/>
        </w:rPr>
        <w:t xml:space="preserve">                Thread.sleep(10);</w:t>
      </w:r>
    </w:p>
    <w:p w14:paraId="7F6F600F">
      <w:pPr>
        <w:rPr>
          <w:rFonts w:hint="default"/>
        </w:rPr>
      </w:pPr>
      <w:r>
        <w:rPr>
          <w:rFonts w:hint="default"/>
        </w:rPr>
        <w:t xml:space="preserve">            } catch (InterruptedException ignored) {</w:t>
      </w:r>
    </w:p>
    <w:p w14:paraId="1F35DC1C">
      <w:pPr>
        <w:rPr>
          <w:rFonts w:hint="default"/>
        </w:rPr>
      </w:pPr>
      <w:r>
        <w:rPr>
          <w:rFonts w:hint="default"/>
        </w:rPr>
        <w:t xml:space="preserve">                // Si nos interrumpen, revisamos la bandera 'running' en la siguiente vuelta</w:t>
      </w:r>
    </w:p>
    <w:p w14:paraId="7B692D78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5DB6D836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5C0F89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0A99E93">
      <w:pPr>
        <w:rPr>
          <w:rFonts w:hint="default"/>
        </w:rPr>
      </w:pPr>
      <w:r>
        <w:rPr>
          <w:rFonts w:hint="default"/>
        </w:rPr>
        <w:t>}</w:t>
      </w:r>
    </w:p>
    <w:p w14:paraId="4539FCE9">
      <w:pPr>
        <w:rPr>
          <w:rFonts w:hint="default"/>
        </w:rPr>
      </w:pPr>
    </w:p>
    <w:p w14:paraId="315756A0">
      <w:pPr>
        <w:rPr>
          <w:rFonts w:hint="default"/>
        </w:rPr>
      </w:pPr>
      <w:r>
        <w:rPr>
          <w:rFonts w:hint="default"/>
        </w:rPr>
        <w:t>public class ChunkSaveThread extends Thread {</w:t>
      </w:r>
    </w:p>
    <w:p w14:paraId="1C062016">
      <w:pPr>
        <w:rPr>
          <w:rFonts w:hint="default"/>
        </w:rPr>
      </w:pPr>
    </w:p>
    <w:p w14:paraId="14C0D734">
      <w:pPr>
        <w:rPr>
          <w:rFonts w:hint="default"/>
        </w:rPr>
      </w:pPr>
      <w:r>
        <w:rPr>
          <w:rFonts w:hint="default"/>
        </w:rPr>
        <w:t xml:space="preserve">    private final WorldManager worldManager;</w:t>
      </w:r>
    </w:p>
    <w:p w14:paraId="07DFE8EE">
      <w:pPr>
        <w:rPr>
          <w:rFonts w:hint="default"/>
        </w:rPr>
      </w:pPr>
      <w:r>
        <w:rPr>
          <w:rFonts w:hint="default"/>
        </w:rPr>
        <w:t xml:space="preserve">    // Cola concurrente de chunks pendientes de guardado</w:t>
      </w:r>
    </w:p>
    <w:p w14:paraId="56102ED8">
      <w:pPr>
        <w:rPr>
          <w:rFonts w:hint="default"/>
        </w:rPr>
      </w:pPr>
      <w:r>
        <w:rPr>
          <w:rFonts w:hint="default"/>
        </w:rPr>
        <w:t xml:space="preserve">    private final Set&lt;Chunk&gt; pendingSaves = ConcurrentHashMap.newKeySet();</w:t>
      </w:r>
    </w:p>
    <w:p w14:paraId="7B7583C0">
      <w:pPr>
        <w:rPr>
          <w:rFonts w:hint="default"/>
        </w:rPr>
      </w:pPr>
      <w:r>
        <w:rPr>
          <w:rFonts w:hint="default"/>
        </w:rPr>
        <w:t xml:space="preserve">    private volatile boolean running = true;</w:t>
      </w:r>
    </w:p>
    <w:p w14:paraId="77308A39">
      <w:pPr>
        <w:rPr>
          <w:rFonts w:hint="default"/>
        </w:rPr>
      </w:pPr>
    </w:p>
    <w:p w14:paraId="76A45FB7">
      <w:pPr>
        <w:rPr>
          <w:rFonts w:hint="default"/>
        </w:rPr>
      </w:pPr>
      <w:r>
        <w:rPr>
          <w:rFonts w:hint="default"/>
        </w:rPr>
        <w:t xml:space="preserve">    public ChunkSaveThread(WorldManager worldManager) {</w:t>
      </w:r>
    </w:p>
    <w:p w14:paraId="22C08098">
      <w:pPr>
        <w:rPr>
          <w:rFonts w:hint="default"/>
        </w:rPr>
      </w:pPr>
      <w:r>
        <w:rPr>
          <w:rFonts w:hint="default"/>
        </w:rPr>
        <w:t xml:space="preserve">        this.worldManager = worldManager;</w:t>
      </w:r>
    </w:p>
    <w:p w14:paraId="39BBFEF8">
      <w:pPr>
        <w:rPr>
          <w:rFonts w:hint="default"/>
        </w:rPr>
      </w:pPr>
      <w:r>
        <w:rPr>
          <w:rFonts w:hint="default"/>
        </w:rPr>
        <w:t xml:space="preserve">        setName("ChunkSaveThread");</w:t>
      </w:r>
    </w:p>
    <w:p w14:paraId="2EF1F9EE">
      <w:pPr>
        <w:rPr>
          <w:rFonts w:hint="default"/>
        </w:rPr>
      </w:pPr>
      <w:r>
        <w:rPr>
          <w:rFonts w:hint="default"/>
        </w:rPr>
        <w:t xml:space="preserve">        setDaemon(true); // para que no impida cerrar la app</w:t>
      </w:r>
    </w:p>
    <w:p w14:paraId="002733A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26B4976">
      <w:pPr>
        <w:rPr>
          <w:rFonts w:hint="default"/>
        </w:rPr>
      </w:pPr>
    </w:p>
    <w:p w14:paraId="042C451F">
      <w:pPr>
        <w:rPr>
          <w:rFonts w:hint="default"/>
        </w:rPr>
      </w:pPr>
      <w:r>
        <w:rPr>
          <w:rFonts w:hint="default"/>
        </w:rPr>
        <w:t xml:space="preserve">    /**</w:t>
      </w:r>
    </w:p>
    <w:p w14:paraId="0EF4B8EE">
      <w:pPr>
        <w:rPr>
          <w:rFonts w:hint="default"/>
        </w:rPr>
      </w:pPr>
      <w:r>
        <w:rPr>
          <w:rFonts w:hint="default"/>
        </w:rPr>
        <w:t xml:space="preserve">     * Encolar un chunk para guardarlo en disco. Si ya está en la cola, no se</w:t>
      </w:r>
    </w:p>
    <w:p w14:paraId="67B8FB86">
      <w:pPr>
        <w:rPr>
          <w:rFonts w:hint="default"/>
        </w:rPr>
      </w:pPr>
      <w:r>
        <w:rPr>
          <w:rFonts w:hint="default"/>
        </w:rPr>
        <w:t xml:space="preserve">     * vuelve a encolar para evitar duplicados.</w:t>
      </w:r>
    </w:p>
    <w:p w14:paraId="7A7547D4">
      <w:pPr>
        <w:rPr>
          <w:rFonts w:hint="default"/>
        </w:rPr>
      </w:pPr>
      <w:r>
        <w:rPr>
          <w:rFonts w:hint="default"/>
        </w:rPr>
        <w:t xml:space="preserve">     */</w:t>
      </w:r>
    </w:p>
    <w:p w14:paraId="601FB90C">
      <w:pPr>
        <w:rPr>
          <w:rFonts w:hint="default"/>
        </w:rPr>
      </w:pPr>
      <w:r>
        <w:rPr>
          <w:rFonts w:hint="default"/>
        </w:rPr>
        <w:t xml:space="preserve">    public void requestSave(Chunk chunk) {</w:t>
      </w:r>
    </w:p>
    <w:p w14:paraId="4197B181">
      <w:pPr>
        <w:rPr>
          <w:rFonts w:hint="default"/>
        </w:rPr>
      </w:pPr>
      <w:r>
        <w:rPr>
          <w:rFonts w:hint="default"/>
        </w:rPr>
        <w:t xml:space="preserve">        pendingSaves.add(chunk);</w:t>
      </w:r>
    </w:p>
    <w:p w14:paraId="38B2B37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138E9C9">
      <w:pPr>
        <w:rPr>
          <w:rFonts w:hint="default"/>
        </w:rPr>
      </w:pPr>
    </w:p>
    <w:p w14:paraId="353DC98D">
      <w:pPr>
        <w:rPr>
          <w:rFonts w:hint="default"/>
        </w:rPr>
      </w:pPr>
      <w:r>
        <w:rPr>
          <w:rFonts w:hint="default"/>
        </w:rPr>
        <w:t xml:space="preserve">    @Override</w:t>
      </w:r>
    </w:p>
    <w:p w14:paraId="10767E6E">
      <w:pPr>
        <w:rPr>
          <w:rFonts w:hint="default"/>
        </w:rPr>
      </w:pPr>
      <w:r>
        <w:rPr>
          <w:rFonts w:hint="default"/>
        </w:rPr>
        <w:t xml:space="preserve">    public void run() {</w:t>
      </w:r>
    </w:p>
    <w:p w14:paraId="78155D81">
      <w:pPr>
        <w:rPr>
          <w:rFonts w:hint="default"/>
        </w:rPr>
      </w:pPr>
      <w:r>
        <w:rPr>
          <w:rFonts w:hint="default"/>
        </w:rPr>
        <w:t xml:space="preserve">        while (running) {</w:t>
      </w:r>
    </w:p>
    <w:p w14:paraId="1A7E01FE">
      <w:pPr>
        <w:rPr>
          <w:rFonts w:hint="default"/>
        </w:rPr>
      </w:pPr>
      <w:r>
        <w:rPr>
          <w:rFonts w:hint="default"/>
        </w:rPr>
        <w:t xml:space="preserve">            Chunk chunk = null;</w:t>
      </w:r>
    </w:p>
    <w:p w14:paraId="7BBBB8C3">
      <w:pPr>
        <w:rPr>
          <w:rFonts w:hint="default"/>
        </w:rPr>
      </w:pPr>
    </w:p>
    <w:p w14:paraId="7BDB5429">
      <w:pPr>
        <w:rPr>
          <w:rFonts w:hint="default"/>
        </w:rPr>
      </w:pPr>
      <w:r>
        <w:rPr>
          <w:rFonts w:hint="default"/>
        </w:rPr>
        <w:t xml:space="preserve">            Iterator&lt;Chunk&gt; it = pendingSaves.iterator();</w:t>
      </w:r>
    </w:p>
    <w:p w14:paraId="2A17336C">
      <w:pPr>
        <w:rPr>
          <w:rFonts w:hint="default"/>
        </w:rPr>
      </w:pPr>
      <w:r>
        <w:rPr>
          <w:rFonts w:hint="default"/>
        </w:rPr>
        <w:t xml:space="preserve">            if (it.hasNext()) {</w:t>
      </w:r>
    </w:p>
    <w:p w14:paraId="2BE15739">
      <w:pPr>
        <w:rPr>
          <w:rFonts w:hint="default"/>
        </w:rPr>
      </w:pPr>
      <w:r>
        <w:rPr>
          <w:rFonts w:hint="default"/>
        </w:rPr>
        <w:t xml:space="preserve">                chunk = it.next();</w:t>
      </w:r>
    </w:p>
    <w:p w14:paraId="2601F374">
      <w:pPr>
        <w:rPr>
          <w:rFonts w:hint="default"/>
        </w:rPr>
      </w:pPr>
      <w:r>
        <w:rPr>
          <w:rFonts w:hint="default"/>
        </w:rPr>
        <w:t xml:space="preserve">                it.remove(); // Importante: eliminar antes de guardar</w:t>
      </w:r>
    </w:p>
    <w:p w14:paraId="2F18B4F7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411B003A">
      <w:pPr>
        <w:rPr>
          <w:rFonts w:hint="default"/>
        </w:rPr>
      </w:pPr>
    </w:p>
    <w:p w14:paraId="36842583">
      <w:pPr>
        <w:rPr>
          <w:rFonts w:hint="default"/>
        </w:rPr>
      </w:pPr>
      <w:r>
        <w:rPr>
          <w:rFonts w:hint="default"/>
        </w:rPr>
        <w:t xml:space="preserve">            if (chunk != null) {</w:t>
      </w:r>
    </w:p>
    <w:p w14:paraId="4AB226D1">
      <w:pPr>
        <w:rPr>
          <w:rFonts w:hint="default"/>
        </w:rPr>
      </w:pPr>
      <w:r>
        <w:rPr>
          <w:rFonts w:hint="default"/>
        </w:rPr>
        <w:t xml:space="preserve">                try {</w:t>
      </w:r>
    </w:p>
    <w:p w14:paraId="639D45D0">
      <w:pPr>
        <w:rPr>
          <w:rFonts w:hint="default"/>
        </w:rPr>
      </w:pPr>
      <w:r>
        <w:rPr>
          <w:rFonts w:hint="default"/>
        </w:rPr>
        <w:t xml:space="preserve">                    worldManager.saveChunkImmediate(chunk);</w:t>
      </w:r>
    </w:p>
    <w:p w14:paraId="3836D9B2">
      <w:pPr>
        <w:rPr>
          <w:rFonts w:hint="default"/>
        </w:rPr>
      </w:pPr>
      <w:r>
        <w:rPr>
          <w:rFonts w:hint="default"/>
        </w:rPr>
        <w:t xml:space="preserve">                } catch (IOException ex) {</w:t>
      </w:r>
    </w:p>
    <w:p w14:paraId="3B4C0E5D">
      <w:pPr>
        <w:rPr>
          <w:rFonts w:hint="default"/>
        </w:rPr>
      </w:pPr>
      <w:r>
        <w:rPr>
          <w:rFonts w:hint="default"/>
        </w:rPr>
        <w:t xml:space="preserve">                    System.err.println("Error al guardar el chunk " + chunk.getKey() + ": " + ex.getMessage());</w:t>
      </w:r>
    </w:p>
    <w:p w14:paraId="24A6C166">
      <w:pPr>
        <w:rPr>
          <w:rFonts w:hint="default"/>
        </w:rPr>
      </w:pPr>
      <w:r>
        <w:rPr>
          <w:rFonts w:hint="default"/>
        </w:rPr>
        <w:t xml:space="preserve">                    ex.printStackTrace();</w:t>
      </w:r>
    </w:p>
    <w:p w14:paraId="320EF87C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1EE546CD">
      <w:pPr>
        <w:rPr>
          <w:rFonts w:hint="default"/>
        </w:rPr>
      </w:pPr>
      <w:r>
        <w:rPr>
          <w:rFonts w:hint="default"/>
        </w:rPr>
        <w:t xml:space="preserve">            } else {</w:t>
      </w:r>
    </w:p>
    <w:p w14:paraId="2C305FA8">
      <w:pPr>
        <w:rPr>
          <w:rFonts w:hint="default"/>
        </w:rPr>
      </w:pPr>
      <w:r>
        <w:rPr>
          <w:rFonts w:hint="default"/>
        </w:rPr>
        <w:t xml:space="preserve">                // Si no hay chunks por guardar, duerme un poco</w:t>
      </w:r>
    </w:p>
    <w:p w14:paraId="28D11A5B">
      <w:pPr>
        <w:rPr>
          <w:rFonts w:hint="default"/>
        </w:rPr>
      </w:pPr>
      <w:r>
        <w:rPr>
          <w:rFonts w:hint="default"/>
        </w:rPr>
        <w:t xml:space="preserve">                try {</w:t>
      </w:r>
    </w:p>
    <w:p w14:paraId="4D35332B">
      <w:pPr>
        <w:rPr>
          <w:rFonts w:hint="default"/>
        </w:rPr>
      </w:pPr>
      <w:r>
        <w:rPr>
          <w:rFonts w:hint="default"/>
        </w:rPr>
        <w:t xml:space="preserve">                    Thread.sleep(50); // Reduce uso de CPU</w:t>
      </w:r>
    </w:p>
    <w:p w14:paraId="1E827DDB">
      <w:pPr>
        <w:rPr>
          <w:rFonts w:hint="default"/>
        </w:rPr>
      </w:pPr>
      <w:r>
        <w:rPr>
          <w:rFonts w:hint="default"/>
        </w:rPr>
        <w:t xml:space="preserve">                } catch (InterruptedException ignored) {</w:t>
      </w:r>
    </w:p>
    <w:p w14:paraId="0C1DAB12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023FE1F6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3EAAB54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B75D6B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5E48CD0">
      <w:pPr>
        <w:rPr>
          <w:rFonts w:hint="default"/>
        </w:rPr>
      </w:pPr>
    </w:p>
    <w:p w14:paraId="0B33BA6C">
      <w:pPr>
        <w:rPr>
          <w:rFonts w:hint="default"/>
        </w:rPr>
      </w:pPr>
      <w:r>
        <w:rPr>
          <w:rFonts w:hint="default"/>
        </w:rPr>
        <w:t xml:space="preserve">    public void terminate() {</w:t>
      </w:r>
    </w:p>
    <w:p w14:paraId="7D809196">
      <w:pPr>
        <w:rPr>
          <w:rFonts w:hint="default"/>
        </w:rPr>
      </w:pPr>
      <w:r>
        <w:rPr>
          <w:rFonts w:hint="default"/>
        </w:rPr>
        <w:t xml:space="preserve">        running = false;</w:t>
      </w:r>
    </w:p>
    <w:p w14:paraId="69EDC53A">
      <w:pPr>
        <w:rPr>
          <w:rFonts w:hint="default"/>
        </w:rPr>
      </w:pPr>
      <w:r>
        <w:rPr>
          <w:rFonts w:hint="default"/>
        </w:rPr>
        <w:t xml:space="preserve">        this.interrupt();</w:t>
      </w:r>
    </w:p>
    <w:p w14:paraId="2BD1335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FF505EE">
      <w:pPr>
        <w:rPr>
          <w:rFonts w:hint="default"/>
        </w:rPr>
      </w:pPr>
      <w:r>
        <w:rPr>
          <w:rFonts w:hint="default"/>
        </w:rPr>
        <w:t>}</w:t>
      </w:r>
    </w:p>
    <w:p w14:paraId="2765E28C">
      <w:pPr>
        <w:rPr>
          <w:rFonts w:hint="default"/>
        </w:rPr>
      </w:pPr>
    </w:p>
    <w:p w14:paraId="72AEC229">
      <w:pPr>
        <w:rPr>
          <w:rFonts w:hint="default"/>
        </w:rPr>
      </w:pPr>
      <w:r>
        <w:rPr>
          <w:rFonts w:hint="default"/>
        </w:rPr>
        <w:t>public class Cube {</w:t>
      </w:r>
    </w:p>
    <w:p w14:paraId="1DE245D6">
      <w:pPr>
        <w:rPr>
          <w:rFonts w:hint="default"/>
        </w:rPr>
      </w:pPr>
    </w:p>
    <w:p w14:paraId="7D062E82">
      <w:pPr>
        <w:rPr>
          <w:rFonts w:hint="default"/>
        </w:rPr>
      </w:pPr>
      <w:r>
        <w:rPr>
          <w:rFonts w:hint="default"/>
        </w:rPr>
        <w:t xml:space="preserve">    private final Mesh mesh;</w:t>
      </w:r>
    </w:p>
    <w:p w14:paraId="56554955">
      <w:pPr>
        <w:rPr>
          <w:rFonts w:hint="default"/>
        </w:rPr>
      </w:pPr>
      <w:r>
        <w:rPr>
          <w:rFonts w:hint="default"/>
        </w:rPr>
        <w:t xml:space="preserve">    private Vector3f rotation = new Vector3f();</w:t>
      </w:r>
    </w:p>
    <w:p w14:paraId="79446FCD">
      <w:pPr>
        <w:rPr>
          <w:rFonts w:hint="default"/>
        </w:rPr>
      </w:pPr>
      <w:r>
        <w:rPr>
          <w:rFonts w:hint="default"/>
        </w:rPr>
        <w:t xml:space="preserve">    private Texture texture;</w:t>
      </w:r>
    </w:p>
    <w:p w14:paraId="0A41FADE">
      <w:pPr>
        <w:rPr>
          <w:rFonts w:hint="default"/>
        </w:rPr>
      </w:pPr>
      <w:r>
        <w:rPr>
          <w:rFonts w:hint="default"/>
        </w:rPr>
        <w:t xml:space="preserve">    private float[] vertices;</w:t>
      </w:r>
    </w:p>
    <w:p w14:paraId="1479DD3E">
      <w:pPr>
        <w:rPr>
          <w:rFonts w:hint="default"/>
        </w:rPr>
      </w:pPr>
    </w:p>
    <w:p w14:paraId="73C2171C">
      <w:pPr>
        <w:rPr>
          <w:rFonts w:hint="default"/>
        </w:rPr>
      </w:pPr>
      <w:r>
        <w:rPr>
          <w:rFonts w:hint="default"/>
        </w:rPr>
        <w:t xml:space="preserve">    public Cube() throws Exception {</w:t>
      </w:r>
    </w:p>
    <w:p w14:paraId="565A6886">
      <w:pPr>
        <w:rPr>
          <w:rFonts w:hint="default"/>
        </w:rPr>
      </w:pPr>
      <w:r>
        <w:rPr>
          <w:rFonts w:hint="default"/>
        </w:rPr>
        <w:t xml:space="preserve">        vertices = new float[]{</w:t>
      </w:r>
    </w:p>
    <w:p w14:paraId="17DF3FCF">
      <w:pPr>
        <w:rPr>
          <w:rFonts w:hint="default"/>
        </w:rPr>
      </w:pPr>
      <w:r>
        <w:rPr>
          <w:rFonts w:hint="default"/>
        </w:rPr>
        <w:t xml:space="preserve">            // Cara frontal (Columna 1, Fila 0)</w:t>
      </w:r>
    </w:p>
    <w:p w14:paraId="485B82EB">
      <w:pPr>
        <w:rPr>
          <w:rFonts w:hint="default"/>
        </w:rPr>
      </w:pPr>
      <w:r>
        <w:rPr>
          <w:rFonts w:hint="default"/>
        </w:rPr>
        <w:t xml:space="preserve">            -0.5f, 0.5f, 0.5f, 0f, -1f, 0f, 0.33f, 0.00f,1.0f,1.0f,</w:t>
      </w:r>
    </w:p>
    <w:p w14:paraId="7080BBC6">
      <w:pPr>
        <w:rPr>
          <w:rFonts w:hint="default"/>
        </w:rPr>
      </w:pPr>
      <w:r>
        <w:rPr>
          <w:rFonts w:hint="default"/>
        </w:rPr>
        <w:t xml:space="preserve">            -0.5f, -0.5f, 0.5f, 0f, -1f, 0f, 0.33f, 0.50f,1.0f,1.0f,</w:t>
      </w:r>
    </w:p>
    <w:p w14:paraId="1661E210">
      <w:pPr>
        <w:rPr>
          <w:rFonts w:hint="default"/>
        </w:rPr>
      </w:pPr>
      <w:r>
        <w:rPr>
          <w:rFonts w:hint="default"/>
        </w:rPr>
        <w:t xml:space="preserve">            0.5f, -0.5f, 0.5f, 0f, -1f, 0f, 0.66f, 0.50f,1.0f,1.0f,</w:t>
      </w:r>
    </w:p>
    <w:p w14:paraId="68296E7B">
      <w:pPr>
        <w:rPr>
          <w:rFonts w:hint="default"/>
        </w:rPr>
      </w:pPr>
      <w:r>
        <w:rPr>
          <w:rFonts w:hint="default"/>
        </w:rPr>
        <w:t xml:space="preserve">            0.5f, -0.5f, 0.5f, 0f, -1f, 0f, 0.66f, 0.50f,1.0f,1.0f,</w:t>
      </w:r>
    </w:p>
    <w:p w14:paraId="45EF2232">
      <w:pPr>
        <w:rPr>
          <w:rFonts w:hint="default"/>
        </w:rPr>
      </w:pPr>
      <w:r>
        <w:rPr>
          <w:rFonts w:hint="default"/>
        </w:rPr>
        <w:t xml:space="preserve">            0.5f, 0.5f, 0.5f, 0f, -1f, 0f, 0.66f, 0.00f,1.0f,1.0f,</w:t>
      </w:r>
    </w:p>
    <w:p w14:paraId="2CFFACF0">
      <w:pPr>
        <w:rPr>
          <w:rFonts w:hint="default"/>
        </w:rPr>
      </w:pPr>
      <w:r>
        <w:rPr>
          <w:rFonts w:hint="default"/>
        </w:rPr>
        <w:t xml:space="preserve">            -0.5f, 0.5f, 0.5f, 0f, -1f, 0f, 0.33f, 0.00f,1.0f,1.0f,</w:t>
      </w:r>
    </w:p>
    <w:p w14:paraId="04AE73C7">
      <w:pPr>
        <w:rPr>
          <w:rFonts w:hint="default"/>
        </w:rPr>
      </w:pPr>
      <w:r>
        <w:rPr>
          <w:rFonts w:hint="default"/>
        </w:rPr>
        <w:t xml:space="preserve">            // Cara trasera (Columna 1, Fila 1)</w:t>
      </w:r>
    </w:p>
    <w:p w14:paraId="5B1872AA">
      <w:pPr>
        <w:rPr>
          <w:rFonts w:hint="default"/>
        </w:rPr>
      </w:pPr>
      <w:r>
        <w:rPr>
          <w:rFonts w:hint="default"/>
        </w:rPr>
        <w:t xml:space="preserve">            0.5f, 0.5f, -0.5f, 0f, 0f, -1f, 0.66f, 0.50f,1.0f,1.0f,</w:t>
      </w:r>
    </w:p>
    <w:p w14:paraId="5AEED2CF">
      <w:pPr>
        <w:rPr>
          <w:rFonts w:hint="default"/>
        </w:rPr>
      </w:pPr>
      <w:r>
        <w:rPr>
          <w:rFonts w:hint="default"/>
        </w:rPr>
        <w:t xml:space="preserve">            0.5f, -0.5f, -0.5f, 0f, 0f, -1f, 0.66f, 1.00f,1.0f,1.0f,</w:t>
      </w:r>
    </w:p>
    <w:p w14:paraId="4B64CEA9">
      <w:pPr>
        <w:rPr>
          <w:rFonts w:hint="default"/>
        </w:rPr>
      </w:pPr>
      <w:r>
        <w:rPr>
          <w:rFonts w:hint="default"/>
        </w:rPr>
        <w:t xml:space="preserve">            -0.5f, -0.5f, -0.5f, 0f, 0f, -1f, 0.33f, 1.00f,1.0f,1.0f,</w:t>
      </w:r>
    </w:p>
    <w:p w14:paraId="16E50A08">
      <w:pPr>
        <w:rPr>
          <w:rFonts w:hint="default"/>
        </w:rPr>
      </w:pPr>
      <w:r>
        <w:rPr>
          <w:rFonts w:hint="default"/>
        </w:rPr>
        <w:t xml:space="preserve">            -0.5f, -0.5f, -0.5f, 0f, 0f, -1f, 0.33f, 1.00f,1.0f,1.0f,</w:t>
      </w:r>
    </w:p>
    <w:p w14:paraId="6E64434A">
      <w:pPr>
        <w:rPr>
          <w:rFonts w:hint="default"/>
        </w:rPr>
      </w:pPr>
      <w:r>
        <w:rPr>
          <w:rFonts w:hint="default"/>
        </w:rPr>
        <w:t xml:space="preserve">            -0.5f, 0.5f, -0.5f, 0f, 0f, -1f, 0.33f, 0.50f,1.0f,1.0f,</w:t>
      </w:r>
    </w:p>
    <w:p w14:paraId="39ACBAED">
      <w:pPr>
        <w:rPr>
          <w:rFonts w:hint="default"/>
        </w:rPr>
      </w:pPr>
      <w:r>
        <w:rPr>
          <w:rFonts w:hint="default"/>
        </w:rPr>
        <w:t xml:space="preserve">            0.5f, 0.5f, -0.5f, 0f, 0f, -1f, 0.66f, 0.50f,1.0f,1.0f,</w:t>
      </w:r>
    </w:p>
    <w:p w14:paraId="3635F349">
      <w:pPr>
        <w:rPr>
          <w:rFonts w:hint="default"/>
        </w:rPr>
      </w:pPr>
      <w:r>
        <w:rPr>
          <w:rFonts w:hint="default"/>
        </w:rPr>
        <w:t xml:space="preserve">            // Cara izquierda (Columna 0, Fila 1)</w:t>
      </w:r>
    </w:p>
    <w:p w14:paraId="743EFD75">
      <w:pPr>
        <w:rPr>
          <w:rFonts w:hint="default"/>
        </w:rPr>
      </w:pPr>
      <w:r>
        <w:rPr>
          <w:rFonts w:hint="default"/>
        </w:rPr>
        <w:t xml:space="preserve">            -0.5f, 0.5f, -0.5f, -1f, 0f, 0f, 0.00f, 0.50f,1.0f,1.0f,</w:t>
      </w:r>
    </w:p>
    <w:p w14:paraId="00771E25">
      <w:pPr>
        <w:rPr>
          <w:rFonts w:hint="default"/>
        </w:rPr>
      </w:pPr>
      <w:r>
        <w:rPr>
          <w:rFonts w:hint="default"/>
        </w:rPr>
        <w:t xml:space="preserve">            -0.5f, -0.5f, -0.5f, -1f, 0f, 0f, 0.00f, 1.00f,1.0f,1.0f,</w:t>
      </w:r>
    </w:p>
    <w:p w14:paraId="69BDA1FD">
      <w:pPr>
        <w:rPr>
          <w:rFonts w:hint="default"/>
        </w:rPr>
      </w:pPr>
      <w:r>
        <w:rPr>
          <w:rFonts w:hint="default"/>
        </w:rPr>
        <w:t xml:space="preserve">            -0.5f, -0.5f, 0.5f, -1f, 0f, 0f, 0.33f, 1.00f,1.0f,1.0f,</w:t>
      </w:r>
    </w:p>
    <w:p w14:paraId="725C9C7D">
      <w:pPr>
        <w:rPr>
          <w:rFonts w:hint="default"/>
        </w:rPr>
      </w:pPr>
      <w:r>
        <w:rPr>
          <w:rFonts w:hint="default"/>
        </w:rPr>
        <w:t xml:space="preserve">            -0.5f, -0.5f, 0.5f, -1f, 0f, 0f, 0.33f, 1.00f,1.0f,1.0f,</w:t>
      </w:r>
    </w:p>
    <w:p w14:paraId="5F2ACF49">
      <w:pPr>
        <w:rPr>
          <w:rFonts w:hint="default"/>
        </w:rPr>
      </w:pPr>
      <w:r>
        <w:rPr>
          <w:rFonts w:hint="default"/>
        </w:rPr>
        <w:t xml:space="preserve">            -0.5f, 0.5f, 0.5f, -1f, 0f, 0f, 0.33f, 0.50f,1.0f,1.0f,</w:t>
      </w:r>
    </w:p>
    <w:p w14:paraId="5B11F514">
      <w:pPr>
        <w:rPr>
          <w:rFonts w:hint="default"/>
        </w:rPr>
      </w:pPr>
      <w:r>
        <w:rPr>
          <w:rFonts w:hint="default"/>
        </w:rPr>
        <w:t xml:space="preserve">            -0.5f, 0.5f, -0.5f, -1f, 0f, 0f, 0.00f, 0.50f,1.0f,1.0f,</w:t>
      </w:r>
    </w:p>
    <w:p w14:paraId="6758A941">
      <w:pPr>
        <w:rPr>
          <w:rFonts w:hint="default"/>
        </w:rPr>
      </w:pPr>
      <w:r>
        <w:rPr>
          <w:rFonts w:hint="default"/>
        </w:rPr>
        <w:t xml:space="preserve">            // Cara derecha (Columna 2, Fila 1)</w:t>
      </w:r>
    </w:p>
    <w:p w14:paraId="029F5F5B">
      <w:pPr>
        <w:rPr>
          <w:rFonts w:hint="default"/>
        </w:rPr>
      </w:pPr>
      <w:r>
        <w:rPr>
          <w:rFonts w:hint="default"/>
        </w:rPr>
        <w:t xml:space="preserve">            0.5f, 0.5f, 0.5f, 1f, 0f, 0f, 0.66f, 0.50f,1.0f,1.0f,</w:t>
      </w:r>
    </w:p>
    <w:p w14:paraId="76A931FA">
      <w:pPr>
        <w:rPr>
          <w:rFonts w:hint="default"/>
        </w:rPr>
      </w:pPr>
      <w:r>
        <w:rPr>
          <w:rFonts w:hint="default"/>
        </w:rPr>
        <w:t xml:space="preserve">            0.5f, -0.5f, 0.5f, 1f, 0f, 0f, 0.66f, 1.00f,1.0f,1.0f,</w:t>
      </w:r>
    </w:p>
    <w:p w14:paraId="15C828A4">
      <w:pPr>
        <w:rPr>
          <w:rFonts w:hint="default"/>
        </w:rPr>
      </w:pPr>
      <w:r>
        <w:rPr>
          <w:rFonts w:hint="default"/>
        </w:rPr>
        <w:t xml:space="preserve">            0.5f, -0.5f, -0.5f, 1f, 0f, 0f, 1.00f, 1.00f,1.0f,1.0f,</w:t>
      </w:r>
    </w:p>
    <w:p w14:paraId="00436C70">
      <w:pPr>
        <w:rPr>
          <w:rFonts w:hint="default"/>
        </w:rPr>
      </w:pPr>
      <w:r>
        <w:rPr>
          <w:rFonts w:hint="default"/>
        </w:rPr>
        <w:t xml:space="preserve">            0.5f, -0.5f, -0.5f, 1f, 0f, 0f, 1.00f, 1.00f,1.0f,1.0f,</w:t>
      </w:r>
    </w:p>
    <w:p w14:paraId="75632EB1">
      <w:pPr>
        <w:rPr>
          <w:rFonts w:hint="default"/>
        </w:rPr>
      </w:pPr>
      <w:r>
        <w:rPr>
          <w:rFonts w:hint="default"/>
        </w:rPr>
        <w:t xml:space="preserve">            0.5f, 0.5f, -0.5f, 1f, 0f, 0f, 1.00f, 0.50f,1.0f,1.0f,</w:t>
      </w:r>
    </w:p>
    <w:p w14:paraId="0FB29863">
      <w:pPr>
        <w:rPr>
          <w:rFonts w:hint="default"/>
        </w:rPr>
      </w:pPr>
      <w:r>
        <w:rPr>
          <w:rFonts w:hint="default"/>
        </w:rPr>
        <w:t xml:space="preserve">            0.5f, 0.5f, 0.5f, 1f, 0f, 0f, 0.66f, 0.50f,1.0f,1.0f,</w:t>
      </w:r>
    </w:p>
    <w:p w14:paraId="3B822FAF">
      <w:pPr>
        <w:rPr>
          <w:rFonts w:hint="default"/>
        </w:rPr>
      </w:pPr>
      <w:r>
        <w:rPr>
          <w:rFonts w:hint="default"/>
        </w:rPr>
        <w:t xml:space="preserve">            // Cara superior (Columna 0, Fila 0)</w:t>
      </w:r>
    </w:p>
    <w:p w14:paraId="356639AE">
      <w:pPr>
        <w:rPr>
          <w:rFonts w:hint="default"/>
        </w:rPr>
      </w:pPr>
      <w:r>
        <w:rPr>
          <w:rFonts w:hint="default"/>
        </w:rPr>
        <w:t xml:space="preserve">            -0.5f, 0.5f, -0.5f, 0f, 1f, 0f, 0.00f, 0.00f,1.0f,1.0f,</w:t>
      </w:r>
    </w:p>
    <w:p w14:paraId="337308F9">
      <w:pPr>
        <w:rPr>
          <w:rFonts w:hint="default"/>
        </w:rPr>
      </w:pPr>
      <w:r>
        <w:rPr>
          <w:rFonts w:hint="default"/>
        </w:rPr>
        <w:t xml:space="preserve">            -0.5f, 0.5f, 0.5f, 0f, 1f, 0f, 0.00f, 0.50f,1.0f,1.0f,</w:t>
      </w:r>
    </w:p>
    <w:p w14:paraId="2DCC81F4">
      <w:pPr>
        <w:rPr>
          <w:rFonts w:hint="default"/>
        </w:rPr>
      </w:pPr>
      <w:r>
        <w:rPr>
          <w:rFonts w:hint="default"/>
        </w:rPr>
        <w:t xml:space="preserve">            0.5f, 0.5f, 0.5f, 0f, 1f, 0f, 0.33f, 0.50f,1.0f,1.0f,</w:t>
      </w:r>
    </w:p>
    <w:p w14:paraId="7B86A4E6">
      <w:pPr>
        <w:rPr>
          <w:rFonts w:hint="default"/>
        </w:rPr>
      </w:pPr>
      <w:r>
        <w:rPr>
          <w:rFonts w:hint="default"/>
        </w:rPr>
        <w:t xml:space="preserve">            0.5f, 0.5f, 0.5f, 0f, 1f, 0f, 0.33f, 0.50f,1.0f,1.0f,</w:t>
      </w:r>
    </w:p>
    <w:p w14:paraId="76DC61A3">
      <w:pPr>
        <w:rPr>
          <w:rFonts w:hint="default"/>
        </w:rPr>
      </w:pPr>
      <w:r>
        <w:rPr>
          <w:rFonts w:hint="default"/>
        </w:rPr>
        <w:t xml:space="preserve">            0.5f, 0.5f, -0.5f, 0f, 1f, 0f, 0.33f, 0.00f,1.0f,1.0f,</w:t>
      </w:r>
    </w:p>
    <w:p w14:paraId="40F72940">
      <w:pPr>
        <w:rPr>
          <w:rFonts w:hint="default"/>
        </w:rPr>
      </w:pPr>
      <w:r>
        <w:rPr>
          <w:rFonts w:hint="default"/>
        </w:rPr>
        <w:t xml:space="preserve">            -0.5f, 0.5f, -0.5f, 0f, 1f, 0f, 0.00f, 0.00f,1.0f,1.0f,</w:t>
      </w:r>
    </w:p>
    <w:p w14:paraId="38E9D6E5">
      <w:pPr>
        <w:rPr>
          <w:rFonts w:hint="default"/>
        </w:rPr>
      </w:pPr>
      <w:r>
        <w:rPr>
          <w:rFonts w:hint="default"/>
        </w:rPr>
        <w:t xml:space="preserve">            // Cara inferior (Columna 2, Fila 0)</w:t>
      </w:r>
    </w:p>
    <w:p w14:paraId="43ED1A02">
      <w:pPr>
        <w:rPr>
          <w:rFonts w:hint="default"/>
        </w:rPr>
      </w:pPr>
      <w:r>
        <w:rPr>
          <w:rFonts w:hint="default"/>
        </w:rPr>
        <w:t xml:space="preserve">            -0.5f, -0.5f, 0.5f, 0f, -1f, 0f, 0.66f, 0.50f,1.0f,1.0f,</w:t>
      </w:r>
    </w:p>
    <w:p w14:paraId="6F49C630">
      <w:pPr>
        <w:rPr>
          <w:rFonts w:hint="default"/>
        </w:rPr>
      </w:pPr>
      <w:r>
        <w:rPr>
          <w:rFonts w:hint="default"/>
        </w:rPr>
        <w:t xml:space="preserve">            -0.5f, -0.5f, -0.5f, 0f, -1f, 0f, 0.66f, 0.00f,1.0f,1.0f,</w:t>
      </w:r>
    </w:p>
    <w:p w14:paraId="60FE50B3">
      <w:pPr>
        <w:rPr>
          <w:rFonts w:hint="default"/>
        </w:rPr>
      </w:pPr>
      <w:r>
        <w:rPr>
          <w:rFonts w:hint="default"/>
        </w:rPr>
        <w:t xml:space="preserve">            0.5f, -0.5f, -0.5f, 0f, -1f, 0f, 1.00f, 0.00f,1.0f,1.0f,</w:t>
      </w:r>
    </w:p>
    <w:p w14:paraId="0741F4A6">
      <w:pPr>
        <w:rPr>
          <w:rFonts w:hint="default"/>
        </w:rPr>
      </w:pPr>
      <w:r>
        <w:rPr>
          <w:rFonts w:hint="default"/>
        </w:rPr>
        <w:t xml:space="preserve">            0.5f, -0.5f, -0.5f, 0f, -1f, 0f, 1.00f, 0.00f,1.0f,1.0f,</w:t>
      </w:r>
    </w:p>
    <w:p w14:paraId="4A9846F7">
      <w:pPr>
        <w:rPr>
          <w:rFonts w:hint="default"/>
        </w:rPr>
      </w:pPr>
      <w:r>
        <w:rPr>
          <w:rFonts w:hint="default"/>
        </w:rPr>
        <w:t xml:space="preserve">            0.5f, -0.5f, 0.5f, 0f, -1f, 0f, 1.00f, 0.50f,1.0f,1.0f,</w:t>
      </w:r>
    </w:p>
    <w:p w14:paraId="76D9597E">
      <w:pPr>
        <w:rPr>
          <w:rFonts w:hint="default"/>
        </w:rPr>
      </w:pPr>
      <w:r>
        <w:rPr>
          <w:rFonts w:hint="default"/>
        </w:rPr>
        <w:t xml:space="preserve">            -0.5f, -0.5f, 0.5f, 0f, -1f, 0f, 0.66f, 0.50f,1.0f,1.0f</w:t>
      </w:r>
    </w:p>
    <w:p w14:paraId="58D56887">
      <w:pPr>
        <w:rPr>
          <w:rFonts w:hint="default"/>
        </w:rPr>
      </w:pPr>
      <w:r>
        <w:rPr>
          <w:rFonts w:hint="default"/>
        </w:rPr>
        <w:t xml:space="preserve">        };</w:t>
      </w:r>
    </w:p>
    <w:p w14:paraId="4236BE32">
      <w:pPr>
        <w:rPr>
          <w:rFonts w:hint="default"/>
        </w:rPr>
      </w:pPr>
    </w:p>
    <w:p w14:paraId="43293434">
      <w:pPr>
        <w:rPr>
          <w:rFonts w:hint="default"/>
        </w:rPr>
      </w:pPr>
      <w:r>
        <w:rPr>
          <w:rFonts w:hint="default"/>
        </w:rPr>
        <w:t xml:space="preserve">        mesh = new Mesh(vertices);</w:t>
      </w:r>
    </w:p>
    <w:p w14:paraId="5311302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879F7FD">
      <w:pPr>
        <w:rPr>
          <w:rFonts w:hint="default"/>
        </w:rPr>
      </w:pPr>
    </w:p>
    <w:p w14:paraId="1F963D7D">
      <w:pPr>
        <w:rPr>
          <w:rFonts w:hint="default"/>
        </w:rPr>
      </w:pPr>
      <w:r>
        <w:rPr>
          <w:rFonts w:hint="default"/>
        </w:rPr>
        <w:t xml:space="preserve">    public void setRotation(Vector3f rotation) {</w:t>
      </w:r>
    </w:p>
    <w:p w14:paraId="45218265">
      <w:pPr>
        <w:rPr>
          <w:rFonts w:hint="default"/>
        </w:rPr>
      </w:pPr>
      <w:r>
        <w:rPr>
          <w:rFonts w:hint="default"/>
        </w:rPr>
        <w:t xml:space="preserve">        this.rotation.set(rotation);</w:t>
      </w:r>
    </w:p>
    <w:p w14:paraId="7004CEC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756049D">
      <w:pPr>
        <w:rPr>
          <w:rFonts w:hint="default"/>
        </w:rPr>
      </w:pPr>
    </w:p>
    <w:p w14:paraId="62915CF6">
      <w:pPr>
        <w:rPr>
          <w:rFonts w:hint="default"/>
        </w:rPr>
      </w:pPr>
      <w:r>
        <w:rPr>
          <w:rFonts w:hint="default"/>
        </w:rPr>
        <w:t xml:space="preserve">    public void render(Texture texture, Matrix4f projection, Matrix4f view, ShaderProgram shader) {</w:t>
      </w:r>
    </w:p>
    <w:p w14:paraId="5B0826D3">
      <w:pPr>
        <w:rPr>
          <w:rFonts w:hint="default"/>
        </w:rPr>
      </w:pPr>
      <w:r>
        <w:rPr>
          <w:rFonts w:hint="default"/>
        </w:rPr>
        <w:t xml:space="preserve">        this.texture = texture;</w:t>
      </w:r>
    </w:p>
    <w:p w14:paraId="28F66B43">
      <w:pPr>
        <w:rPr>
          <w:rFonts w:hint="default"/>
        </w:rPr>
      </w:pPr>
      <w:r>
        <w:rPr>
          <w:rFonts w:hint="default"/>
        </w:rPr>
        <w:t xml:space="preserve">        shader.bind();</w:t>
      </w:r>
    </w:p>
    <w:p w14:paraId="4E325B1A">
      <w:pPr>
        <w:rPr>
          <w:rFonts w:hint="default"/>
        </w:rPr>
      </w:pPr>
    </w:p>
    <w:p w14:paraId="6FA8D8B8">
      <w:pPr>
        <w:rPr>
          <w:rFonts w:hint="default"/>
        </w:rPr>
      </w:pPr>
      <w:r>
        <w:rPr>
          <w:rFonts w:hint="default"/>
        </w:rPr>
        <w:t xml:space="preserve">        Matrix4f model = new Matrix4f()</w:t>
      </w:r>
    </w:p>
    <w:p w14:paraId="020A8D18">
      <w:pPr>
        <w:rPr>
          <w:rFonts w:hint="default"/>
        </w:rPr>
      </w:pPr>
      <w:r>
        <w:rPr>
          <w:rFonts w:hint="default"/>
        </w:rPr>
        <w:t xml:space="preserve">                .translate(-1.7f, 0.7f, 0f)</w:t>
      </w:r>
    </w:p>
    <w:p w14:paraId="6A9D6652">
      <w:pPr>
        <w:rPr>
          <w:rFonts w:hint="default"/>
        </w:rPr>
      </w:pPr>
      <w:r>
        <w:rPr>
          <w:rFonts w:hint="default"/>
        </w:rPr>
        <w:t xml:space="preserve">                .scale(0.1f)</w:t>
      </w:r>
    </w:p>
    <w:p w14:paraId="1E598829">
      <w:pPr>
        <w:rPr>
          <w:rFonts w:hint="default"/>
        </w:rPr>
      </w:pPr>
      <w:r>
        <w:rPr>
          <w:rFonts w:hint="default"/>
        </w:rPr>
        <w:t xml:space="preserve">                .rotateLocalY(0.35f)</w:t>
      </w:r>
    </w:p>
    <w:p w14:paraId="05204D5D">
      <w:pPr>
        <w:rPr>
          <w:rFonts w:hint="default"/>
        </w:rPr>
      </w:pPr>
      <w:r>
        <w:rPr>
          <w:rFonts w:hint="default"/>
        </w:rPr>
        <w:t xml:space="preserve">                .rotateX((float) Math.toRadians(rotation.x))</w:t>
      </w:r>
    </w:p>
    <w:p w14:paraId="6EBD9275">
      <w:pPr>
        <w:rPr>
          <w:rFonts w:hint="default"/>
        </w:rPr>
      </w:pPr>
      <w:r>
        <w:rPr>
          <w:rFonts w:hint="default"/>
        </w:rPr>
        <w:t xml:space="preserve">                .rotateY((float) Math.toRadians(rotation.y))</w:t>
      </w:r>
    </w:p>
    <w:p w14:paraId="3B819EE0">
      <w:pPr>
        <w:rPr>
          <w:rFonts w:hint="default"/>
        </w:rPr>
      </w:pPr>
      <w:r>
        <w:rPr>
          <w:rFonts w:hint="default"/>
        </w:rPr>
        <w:t xml:space="preserve">                .rotateZ((float) Math.toRadians(rotation.z));</w:t>
      </w:r>
    </w:p>
    <w:p w14:paraId="1303103C">
      <w:pPr>
        <w:rPr>
          <w:rFonts w:hint="default"/>
        </w:rPr>
      </w:pPr>
    </w:p>
    <w:p w14:paraId="587B6C2F">
      <w:pPr>
        <w:rPr>
          <w:rFonts w:hint="default"/>
        </w:rPr>
      </w:pPr>
      <w:r>
        <w:rPr>
          <w:rFonts w:hint="default"/>
        </w:rPr>
        <w:t xml:space="preserve">        shader.setUniformMat4("model", model);</w:t>
      </w:r>
    </w:p>
    <w:p w14:paraId="4FBBF6A1">
      <w:pPr>
        <w:rPr>
          <w:rFonts w:hint="default"/>
        </w:rPr>
      </w:pPr>
      <w:r>
        <w:rPr>
          <w:rFonts w:hint="default"/>
        </w:rPr>
        <w:t xml:space="preserve">        shader.setUniformMat4("view", view);</w:t>
      </w:r>
    </w:p>
    <w:p w14:paraId="4537BE99">
      <w:pPr>
        <w:rPr>
          <w:rFonts w:hint="default"/>
        </w:rPr>
      </w:pPr>
      <w:r>
        <w:rPr>
          <w:rFonts w:hint="default"/>
        </w:rPr>
        <w:t xml:space="preserve">        shader.setUniformMat4("projection", projection);</w:t>
      </w:r>
    </w:p>
    <w:p w14:paraId="3AA858B4">
      <w:pPr>
        <w:rPr>
          <w:rFonts w:hint="default"/>
        </w:rPr>
      </w:pPr>
    </w:p>
    <w:p w14:paraId="6ACC9900">
      <w:pPr>
        <w:rPr>
          <w:rFonts w:hint="default"/>
        </w:rPr>
      </w:pPr>
      <w:r>
        <w:rPr>
          <w:rFonts w:hint="default"/>
        </w:rPr>
        <w:t xml:space="preserve">        glActiveTexture(GL_TEXTURE0);</w:t>
      </w:r>
    </w:p>
    <w:p w14:paraId="4541894E">
      <w:pPr>
        <w:rPr>
          <w:rFonts w:hint="default"/>
        </w:rPr>
      </w:pPr>
      <w:r>
        <w:rPr>
          <w:rFonts w:hint="default"/>
        </w:rPr>
        <w:t xml:space="preserve">        this.texture.bind();</w:t>
      </w:r>
    </w:p>
    <w:p w14:paraId="21F0CB06">
      <w:pPr>
        <w:rPr>
          <w:rFonts w:hint="default"/>
        </w:rPr>
      </w:pPr>
      <w:r>
        <w:rPr>
          <w:rFonts w:hint="default"/>
        </w:rPr>
        <w:t xml:space="preserve">        shader.setUniform1i("textureSampler", 0);</w:t>
      </w:r>
    </w:p>
    <w:p w14:paraId="47386BE9">
      <w:pPr>
        <w:rPr>
          <w:rFonts w:hint="default"/>
        </w:rPr>
      </w:pPr>
    </w:p>
    <w:p w14:paraId="56F3532E">
      <w:pPr>
        <w:rPr>
          <w:rFonts w:hint="default"/>
        </w:rPr>
      </w:pPr>
      <w:r>
        <w:rPr>
          <w:rFonts w:hint="default"/>
        </w:rPr>
        <w:t xml:space="preserve">        mesh.render();</w:t>
      </w:r>
    </w:p>
    <w:p w14:paraId="65C1509A">
      <w:pPr>
        <w:rPr>
          <w:rFonts w:hint="default"/>
        </w:rPr>
      </w:pPr>
    </w:p>
    <w:p w14:paraId="76375B7F">
      <w:pPr>
        <w:rPr>
          <w:rFonts w:hint="default"/>
        </w:rPr>
      </w:pPr>
      <w:r>
        <w:rPr>
          <w:rFonts w:hint="default"/>
        </w:rPr>
        <w:t xml:space="preserve">        shader.unbind();</w:t>
      </w:r>
    </w:p>
    <w:p w14:paraId="7911885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2370893">
      <w:pPr>
        <w:rPr>
          <w:rFonts w:hint="default"/>
        </w:rPr>
      </w:pPr>
    </w:p>
    <w:p w14:paraId="59D2091E">
      <w:pPr>
        <w:rPr>
          <w:rFonts w:hint="default"/>
        </w:rPr>
      </w:pPr>
      <w:r>
        <w:rPr>
          <w:rFonts w:hint="default"/>
        </w:rPr>
        <w:t xml:space="preserve">    public float[] getVErt() {</w:t>
      </w:r>
    </w:p>
    <w:p w14:paraId="273686B8">
      <w:pPr>
        <w:rPr>
          <w:rFonts w:hint="default"/>
        </w:rPr>
      </w:pPr>
      <w:r>
        <w:rPr>
          <w:rFonts w:hint="default"/>
        </w:rPr>
        <w:t xml:space="preserve">        return vertices;</w:t>
      </w:r>
    </w:p>
    <w:p w14:paraId="443596B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EB95FB6">
      <w:pPr>
        <w:rPr>
          <w:rFonts w:hint="default"/>
        </w:rPr>
      </w:pPr>
    </w:p>
    <w:p w14:paraId="64353733">
      <w:pPr>
        <w:rPr>
          <w:rFonts w:hint="default"/>
        </w:rPr>
      </w:pPr>
      <w:r>
        <w:rPr>
          <w:rFonts w:hint="default"/>
        </w:rPr>
        <w:t xml:space="preserve">    public void cleanup() {</w:t>
      </w:r>
    </w:p>
    <w:p w14:paraId="6FE74579">
      <w:pPr>
        <w:rPr>
          <w:rFonts w:hint="default"/>
        </w:rPr>
      </w:pPr>
      <w:r>
        <w:rPr>
          <w:rFonts w:hint="default"/>
        </w:rPr>
        <w:t xml:space="preserve">        mesh.cleanup();</w:t>
      </w:r>
    </w:p>
    <w:p w14:paraId="762632F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DA3F023">
      <w:pPr>
        <w:rPr>
          <w:rFonts w:hint="default"/>
        </w:rPr>
      </w:pPr>
      <w:r>
        <w:rPr>
          <w:rFonts w:hint="default"/>
        </w:rPr>
        <w:t>}</w:t>
      </w:r>
    </w:p>
    <w:p w14:paraId="54827998">
      <w:pPr>
        <w:rPr>
          <w:rFonts w:hint="default"/>
        </w:rPr>
      </w:pPr>
      <w:r>
        <w:rPr>
          <w:rFonts w:hint="default"/>
        </w:rPr>
        <w:t>public class CubeFace {</w:t>
      </w:r>
    </w:p>
    <w:p w14:paraId="1571F242">
      <w:pPr>
        <w:rPr>
          <w:rFonts w:hint="default"/>
        </w:rPr>
      </w:pPr>
      <w:r>
        <w:rPr>
          <w:rFonts w:hint="default"/>
        </w:rPr>
        <w:t xml:space="preserve">    // Vértices por cara, sentido horario desde esquina inferior izquierda</w:t>
      </w:r>
    </w:p>
    <w:p w14:paraId="5120C738">
      <w:pPr>
        <w:rPr>
          <w:rFonts w:hint="default"/>
        </w:rPr>
      </w:pPr>
      <w:r>
        <w:rPr>
          <w:rFonts w:hint="default"/>
        </w:rPr>
        <w:t xml:space="preserve">    public static float[][] getFaceVertices(Direction dir) {</w:t>
      </w:r>
    </w:p>
    <w:p w14:paraId="16DB0D8D">
      <w:pPr>
        <w:rPr>
          <w:rFonts w:hint="default"/>
        </w:rPr>
      </w:pPr>
      <w:r>
        <w:rPr>
          <w:rFonts w:hint="default"/>
        </w:rPr>
        <w:t xml:space="preserve">        switch (dir) {</w:t>
      </w:r>
    </w:p>
    <w:p w14:paraId="0E86111D">
      <w:pPr>
        <w:rPr>
          <w:rFonts w:hint="default"/>
        </w:rPr>
      </w:pPr>
      <w:r>
        <w:rPr>
          <w:rFonts w:hint="default"/>
        </w:rPr>
        <w:t xml:space="preserve">            case UP:</w:t>
      </w:r>
    </w:p>
    <w:p w14:paraId="161FC6BD">
      <w:pPr>
        <w:rPr>
          <w:rFonts w:hint="default"/>
        </w:rPr>
      </w:pPr>
      <w:r>
        <w:rPr>
          <w:rFonts w:hint="default"/>
        </w:rPr>
        <w:t xml:space="preserve">                return new float[][] {</w:t>
      </w:r>
    </w:p>
    <w:p w14:paraId="6B5348AC">
      <w:pPr>
        <w:rPr>
          <w:rFonts w:hint="default"/>
        </w:rPr>
      </w:pPr>
      <w:r>
        <w:rPr>
          <w:rFonts w:hint="default"/>
        </w:rPr>
        <w:t xml:space="preserve">                    {0, 1, 1}, {1, 1, 1}, {1, 1, 0}, {0, 1, 0}</w:t>
      </w:r>
    </w:p>
    <w:p w14:paraId="773FF058">
      <w:pPr>
        <w:rPr>
          <w:rFonts w:hint="default"/>
        </w:rPr>
      </w:pPr>
      <w:r>
        <w:rPr>
          <w:rFonts w:hint="default"/>
        </w:rPr>
        <w:t xml:space="preserve">                };</w:t>
      </w:r>
    </w:p>
    <w:p w14:paraId="6187182F">
      <w:pPr>
        <w:rPr>
          <w:rFonts w:hint="default"/>
        </w:rPr>
      </w:pPr>
      <w:r>
        <w:rPr>
          <w:rFonts w:hint="default"/>
        </w:rPr>
        <w:t xml:space="preserve">            case DOWN:</w:t>
      </w:r>
    </w:p>
    <w:p w14:paraId="14BEC534">
      <w:pPr>
        <w:rPr>
          <w:rFonts w:hint="default"/>
        </w:rPr>
      </w:pPr>
      <w:r>
        <w:rPr>
          <w:rFonts w:hint="default"/>
        </w:rPr>
        <w:t xml:space="preserve">                return new float[][] {</w:t>
      </w:r>
    </w:p>
    <w:p w14:paraId="1218DD7D">
      <w:pPr>
        <w:rPr>
          <w:rFonts w:hint="default"/>
        </w:rPr>
      </w:pPr>
      <w:r>
        <w:rPr>
          <w:rFonts w:hint="default"/>
        </w:rPr>
        <w:t xml:space="preserve">                    {0, 0, 0}, {1, 0, 0}, {1, 0, 1}, {0, 0, 1}</w:t>
      </w:r>
    </w:p>
    <w:p w14:paraId="6BDB188C">
      <w:pPr>
        <w:rPr>
          <w:rFonts w:hint="default"/>
        </w:rPr>
      </w:pPr>
      <w:r>
        <w:rPr>
          <w:rFonts w:hint="default"/>
        </w:rPr>
        <w:t xml:space="preserve">                };</w:t>
      </w:r>
    </w:p>
    <w:p w14:paraId="32558686">
      <w:pPr>
        <w:rPr>
          <w:rFonts w:hint="default"/>
        </w:rPr>
      </w:pPr>
      <w:r>
        <w:rPr>
          <w:rFonts w:hint="default"/>
        </w:rPr>
        <w:t xml:space="preserve">            case FRONT:</w:t>
      </w:r>
    </w:p>
    <w:p w14:paraId="29861960">
      <w:pPr>
        <w:rPr>
          <w:rFonts w:hint="default"/>
        </w:rPr>
      </w:pPr>
      <w:r>
        <w:rPr>
          <w:rFonts w:hint="default"/>
        </w:rPr>
        <w:t xml:space="preserve">                return new float[][] {</w:t>
      </w:r>
    </w:p>
    <w:p w14:paraId="390005DB">
      <w:pPr>
        <w:rPr>
          <w:rFonts w:hint="default"/>
        </w:rPr>
      </w:pPr>
      <w:r>
        <w:rPr>
          <w:rFonts w:hint="default"/>
        </w:rPr>
        <w:t xml:space="preserve">                    {0, 0, 1}, {1, 0, 1}, {1, 1, 1}, {0, 1, 1}</w:t>
      </w:r>
    </w:p>
    <w:p w14:paraId="6207F30E">
      <w:pPr>
        <w:rPr>
          <w:rFonts w:hint="default"/>
        </w:rPr>
      </w:pPr>
      <w:r>
        <w:rPr>
          <w:rFonts w:hint="default"/>
        </w:rPr>
        <w:t xml:space="preserve">                };</w:t>
      </w:r>
    </w:p>
    <w:p w14:paraId="52594085">
      <w:pPr>
        <w:rPr>
          <w:rFonts w:hint="default"/>
        </w:rPr>
      </w:pPr>
      <w:r>
        <w:rPr>
          <w:rFonts w:hint="default"/>
        </w:rPr>
        <w:t xml:space="preserve">            case BACK:</w:t>
      </w:r>
    </w:p>
    <w:p w14:paraId="1B9D73C9">
      <w:pPr>
        <w:rPr>
          <w:rFonts w:hint="default"/>
        </w:rPr>
      </w:pPr>
      <w:r>
        <w:rPr>
          <w:rFonts w:hint="default"/>
        </w:rPr>
        <w:t xml:space="preserve">                return new float[][] {</w:t>
      </w:r>
    </w:p>
    <w:p w14:paraId="6C361C79">
      <w:pPr>
        <w:rPr>
          <w:rFonts w:hint="default"/>
        </w:rPr>
      </w:pPr>
      <w:r>
        <w:rPr>
          <w:rFonts w:hint="default"/>
        </w:rPr>
        <w:t xml:space="preserve">                    {1, 0, 0}, {0, 0, 0}, {0, 1, 0}, {1, 1, 0}</w:t>
      </w:r>
    </w:p>
    <w:p w14:paraId="242D7A06">
      <w:pPr>
        <w:rPr>
          <w:rFonts w:hint="default"/>
        </w:rPr>
      </w:pPr>
      <w:r>
        <w:rPr>
          <w:rFonts w:hint="default"/>
        </w:rPr>
        <w:t xml:space="preserve">                };</w:t>
      </w:r>
    </w:p>
    <w:p w14:paraId="66D4621F">
      <w:pPr>
        <w:rPr>
          <w:rFonts w:hint="default"/>
        </w:rPr>
      </w:pPr>
      <w:r>
        <w:rPr>
          <w:rFonts w:hint="default"/>
        </w:rPr>
        <w:t xml:space="preserve">            case LEFT:</w:t>
      </w:r>
    </w:p>
    <w:p w14:paraId="51754261">
      <w:pPr>
        <w:rPr>
          <w:rFonts w:hint="default"/>
        </w:rPr>
      </w:pPr>
      <w:r>
        <w:rPr>
          <w:rFonts w:hint="default"/>
        </w:rPr>
        <w:t xml:space="preserve">                return new float[][] {</w:t>
      </w:r>
    </w:p>
    <w:p w14:paraId="12F96008">
      <w:pPr>
        <w:rPr>
          <w:rFonts w:hint="default"/>
        </w:rPr>
      </w:pPr>
      <w:r>
        <w:rPr>
          <w:rFonts w:hint="default"/>
        </w:rPr>
        <w:t xml:space="preserve">                    {0, 0, 0}, {0, 0, 1}, {0, 1, 1}, {0, 1, 0}</w:t>
      </w:r>
    </w:p>
    <w:p w14:paraId="187687E6">
      <w:pPr>
        <w:rPr>
          <w:rFonts w:hint="default"/>
        </w:rPr>
      </w:pPr>
      <w:r>
        <w:rPr>
          <w:rFonts w:hint="default"/>
        </w:rPr>
        <w:t xml:space="preserve">                };</w:t>
      </w:r>
    </w:p>
    <w:p w14:paraId="49C2A0CF">
      <w:pPr>
        <w:rPr>
          <w:rFonts w:hint="default"/>
        </w:rPr>
      </w:pPr>
      <w:r>
        <w:rPr>
          <w:rFonts w:hint="default"/>
        </w:rPr>
        <w:t xml:space="preserve">            case RIGHT:</w:t>
      </w:r>
    </w:p>
    <w:p w14:paraId="57B981A4">
      <w:pPr>
        <w:rPr>
          <w:rFonts w:hint="default"/>
        </w:rPr>
      </w:pPr>
      <w:r>
        <w:rPr>
          <w:rFonts w:hint="default"/>
        </w:rPr>
        <w:t xml:space="preserve">                return new float[][] {</w:t>
      </w:r>
    </w:p>
    <w:p w14:paraId="38182812">
      <w:pPr>
        <w:rPr>
          <w:rFonts w:hint="default"/>
        </w:rPr>
      </w:pPr>
      <w:r>
        <w:rPr>
          <w:rFonts w:hint="default"/>
        </w:rPr>
        <w:t xml:space="preserve">                    {1, 0, 1}, {1, 0, 0}, {1, 1, 0}, {1, 1, 1}</w:t>
      </w:r>
    </w:p>
    <w:p w14:paraId="20DD44E0">
      <w:pPr>
        <w:rPr>
          <w:rFonts w:hint="default"/>
        </w:rPr>
      </w:pPr>
      <w:r>
        <w:rPr>
          <w:rFonts w:hint="default"/>
        </w:rPr>
        <w:t xml:space="preserve">                };</w:t>
      </w:r>
    </w:p>
    <w:p w14:paraId="273682D7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1737F19">
      <w:pPr>
        <w:rPr>
          <w:rFonts w:hint="default"/>
        </w:rPr>
      </w:pPr>
      <w:r>
        <w:rPr>
          <w:rFonts w:hint="default"/>
        </w:rPr>
        <w:t xml:space="preserve">        return new float[0][0];</w:t>
      </w:r>
    </w:p>
    <w:p w14:paraId="765949E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8AC29B0">
      <w:pPr>
        <w:rPr>
          <w:rFonts w:hint="default"/>
        </w:rPr>
      </w:pPr>
    </w:p>
    <w:p w14:paraId="71409AD1">
      <w:pPr>
        <w:rPr>
          <w:rFonts w:hint="default"/>
        </w:rPr>
      </w:pPr>
      <w:r>
        <w:rPr>
          <w:rFonts w:hint="default"/>
        </w:rPr>
        <w:t xml:space="preserve">    public static float[] getNormal(Direction dir) {</w:t>
      </w:r>
    </w:p>
    <w:p w14:paraId="7C57BC81">
      <w:pPr>
        <w:rPr>
          <w:rFonts w:hint="default"/>
        </w:rPr>
      </w:pPr>
      <w:r>
        <w:rPr>
          <w:rFonts w:hint="default"/>
        </w:rPr>
        <w:t xml:space="preserve">        switch (dir) {</w:t>
      </w:r>
    </w:p>
    <w:p w14:paraId="0F87CFF4">
      <w:pPr>
        <w:rPr>
          <w:rFonts w:hint="default"/>
        </w:rPr>
      </w:pPr>
      <w:r>
        <w:rPr>
          <w:rFonts w:hint="default"/>
        </w:rPr>
        <w:t xml:space="preserve">            case UP: return new float[] {0, 1, 0};</w:t>
      </w:r>
    </w:p>
    <w:p w14:paraId="44B594C6">
      <w:pPr>
        <w:rPr>
          <w:rFonts w:hint="default"/>
        </w:rPr>
      </w:pPr>
      <w:r>
        <w:rPr>
          <w:rFonts w:hint="default"/>
        </w:rPr>
        <w:t xml:space="preserve">            case DOWN: return new float[] {0, -1, 0};</w:t>
      </w:r>
    </w:p>
    <w:p w14:paraId="16D7D86F">
      <w:pPr>
        <w:rPr>
          <w:rFonts w:hint="default"/>
        </w:rPr>
      </w:pPr>
      <w:r>
        <w:rPr>
          <w:rFonts w:hint="default"/>
        </w:rPr>
        <w:t xml:space="preserve">            case FRONT: return new float[] {0, 0, 1};</w:t>
      </w:r>
    </w:p>
    <w:p w14:paraId="2145BD11">
      <w:pPr>
        <w:rPr>
          <w:rFonts w:hint="default"/>
        </w:rPr>
      </w:pPr>
      <w:r>
        <w:rPr>
          <w:rFonts w:hint="default"/>
        </w:rPr>
        <w:t xml:space="preserve">            case BACK: return new float[] {0, 0, -1};</w:t>
      </w:r>
    </w:p>
    <w:p w14:paraId="2F89E3D1">
      <w:pPr>
        <w:rPr>
          <w:rFonts w:hint="default"/>
        </w:rPr>
      </w:pPr>
      <w:r>
        <w:rPr>
          <w:rFonts w:hint="default"/>
        </w:rPr>
        <w:t xml:space="preserve">            case LEFT: return new float[] {-1, 0, 0};</w:t>
      </w:r>
    </w:p>
    <w:p w14:paraId="6430DFFE">
      <w:pPr>
        <w:rPr>
          <w:rFonts w:hint="default"/>
        </w:rPr>
      </w:pPr>
      <w:r>
        <w:rPr>
          <w:rFonts w:hint="default"/>
        </w:rPr>
        <w:t xml:space="preserve">            case RIGHT: return new float[] {1, 0, 0};</w:t>
      </w:r>
    </w:p>
    <w:p w14:paraId="7C94E0E0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D90D7C8">
      <w:pPr>
        <w:rPr>
          <w:rFonts w:hint="default"/>
        </w:rPr>
      </w:pPr>
      <w:r>
        <w:rPr>
          <w:rFonts w:hint="default"/>
        </w:rPr>
        <w:t xml:space="preserve">        return new float[] {0, 0, 0};</w:t>
      </w:r>
    </w:p>
    <w:p w14:paraId="0E97FBE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CACD0F0">
      <w:pPr>
        <w:rPr>
          <w:rFonts w:hint="default"/>
        </w:rPr>
      </w:pPr>
      <w:r>
        <w:rPr>
          <w:rFonts w:hint="default"/>
        </w:rPr>
        <w:t>}</w:t>
      </w:r>
    </w:p>
    <w:p w14:paraId="78DBC0C8">
      <w:pPr>
        <w:rPr>
          <w:rFonts w:hint="default"/>
        </w:rPr>
      </w:pPr>
    </w:p>
    <w:p w14:paraId="34DE2B00">
      <w:pPr>
        <w:rPr>
          <w:rFonts w:hint="default"/>
        </w:rPr>
      </w:pPr>
      <w:r>
        <w:rPr>
          <w:rFonts w:hint="default"/>
        </w:rPr>
        <w:t>public class CubeGenerator {</w:t>
      </w:r>
    </w:p>
    <w:p w14:paraId="5C5B760A">
      <w:pPr>
        <w:rPr>
          <w:rFonts w:hint="default"/>
        </w:rPr>
      </w:pPr>
    </w:p>
    <w:p w14:paraId="7918E502">
      <w:pPr>
        <w:rPr>
          <w:rFonts w:hint="default"/>
        </w:rPr>
      </w:pPr>
      <w:r>
        <w:rPr>
          <w:rFonts w:hint="default"/>
        </w:rPr>
        <w:t xml:space="preserve">    // Tamaño de cada celda de la textura (col: 3 columnas, row: 2 filas)</w:t>
      </w:r>
    </w:p>
    <w:p w14:paraId="178A6AEF">
      <w:pPr>
        <w:rPr>
          <w:rFonts w:hint="default"/>
        </w:rPr>
      </w:pPr>
      <w:r>
        <w:rPr>
          <w:rFonts w:hint="default"/>
        </w:rPr>
        <w:t xml:space="preserve">    private static final float UV_WIDTH = 1.0f / 3.0f;</w:t>
      </w:r>
    </w:p>
    <w:p w14:paraId="3928BD09">
      <w:pPr>
        <w:rPr>
          <w:rFonts w:hint="default"/>
        </w:rPr>
      </w:pPr>
      <w:r>
        <w:rPr>
          <w:rFonts w:hint="default"/>
        </w:rPr>
        <w:t xml:space="preserve">    private static final float UV_HEIGHT = 1.0f / 2.0f;</w:t>
      </w:r>
    </w:p>
    <w:p w14:paraId="3C2836EB">
      <w:pPr>
        <w:rPr>
          <w:rFonts w:hint="default"/>
        </w:rPr>
      </w:pPr>
    </w:p>
    <w:p w14:paraId="5BB1E17B">
      <w:pPr>
        <w:rPr>
          <w:rFonts w:hint="default"/>
        </w:rPr>
      </w:pPr>
      <w:r>
        <w:rPr>
          <w:rFonts w:hint="default"/>
        </w:rPr>
        <w:t xml:space="preserve">    public enum Direction {</w:t>
      </w:r>
    </w:p>
    <w:p w14:paraId="7AB86267">
      <w:pPr>
        <w:rPr>
          <w:rFonts w:hint="default"/>
        </w:rPr>
      </w:pPr>
      <w:r>
        <w:rPr>
          <w:rFonts w:hint="default"/>
        </w:rPr>
        <w:t xml:space="preserve">        UP(0, +1, 0),</w:t>
      </w:r>
    </w:p>
    <w:p w14:paraId="22E2199A">
      <w:pPr>
        <w:rPr>
          <w:rFonts w:hint="default"/>
        </w:rPr>
      </w:pPr>
      <w:r>
        <w:rPr>
          <w:rFonts w:hint="default"/>
        </w:rPr>
        <w:t xml:space="preserve">        DOWN(0, -1, 0),</w:t>
      </w:r>
    </w:p>
    <w:p w14:paraId="1EB0C9AB">
      <w:pPr>
        <w:rPr>
          <w:rFonts w:hint="default"/>
        </w:rPr>
      </w:pPr>
      <w:r>
        <w:rPr>
          <w:rFonts w:hint="default"/>
        </w:rPr>
        <w:t xml:space="preserve">        FRONT(0, 0, +1),</w:t>
      </w:r>
    </w:p>
    <w:p w14:paraId="6F65902E">
      <w:pPr>
        <w:rPr>
          <w:rFonts w:hint="default"/>
        </w:rPr>
      </w:pPr>
      <w:r>
        <w:rPr>
          <w:rFonts w:hint="default"/>
        </w:rPr>
        <w:t xml:space="preserve">        BACK(0, 0, -1),</w:t>
      </w:r>
    </w:p>
    <w:p w14:paraId="5D50801E">
      <w:pPr>
        <w:rPr>
          <w:rFonts w:hint="default"/>
        </w:rPr>
      </w:pPr>
      <w:r>
        <w:rPr>
          <w:rFonts w:hint="default"/>
        </w:rPr>
        <w:t xml:space="preserve">        LEFT(-1, 0, 0),</w:t>
      </w:r>
    </w:p>
    <w:p w14:paraId="7A35B971">
      <w:pPr>
        <w:rPr>
          <w:rFonts w:hint="default"/>
        </w:rPr>
      </w:pPr>
      <w:r>
        <w:rPr>
          <w:rFonts w:hint="default"/>
        </w:rPr>
        <w:t xml:space="preserve">        RIGHT(+1, 0, 0);</w:t>
      </w:r>
    </w:p>
    <w:p w14:paraId="3DA640E8">
      <w:pPr>
        <w:rPr>
          <w:rFonts w:hint="default"/>
        </w:rPr>
      </w:pPr>
    </w:p>
    <w:p w14:paraId="5BA59872">
      <w:pPr>
        <w:rPr>
          <w:rFonts w:hint="default"/>
        </w:rPr>
      </w:pPr>
      <w:r>
        <w:rPr>
          <w:rFonts w:hint="default"/>
        </w:rPr>
        <w:t xml:space="preserve">        public final int offsetX, offsetY, offsetZ;</w:t>
      </w:r>
    </w:p>
    <w:p w14:paraId="79FD25EA">
      <w:pPr>
        <w:rPr>
          <w:rFonts w:hint="default"/>
        </w:rPr>
      </w:pPr>
    </w:p>
    <w:p w14:paraId="1C6E55BE">
      <w:pPr>
        <w:rPr>
          <w:rFonts w:hint="default"/>
        </w:rPr>
      </w:pPr>
      <w:r>
        <w:rPr>
          <w:rFonts w:hint="default"/>
        </w:rPr>
        <w:t xml:space="preserve">        Direction(int dx, int dy, int dz) {</w:t>
      </w:r>
    </w:p>
    <w:p w14:paraId="347B2D2B">
      <w:pPr>
        <w:rPr>
          <w:rFonts w:hint="default"/>
        </w:rPr>
      </w:pPr>
      <w:r>
        <w:rPr>
          <w:rFonts w:hint="default"/>
        </w:rPr>
        <w:t xml:space="preserve">            this.offsetX = dx;</w:t>
      </w:r>
    </w:p>
    <w:p w14:paraId="539A9D6F">
      <w:pPr>
        <w:rPr>
          <w:rFonts w:hint="default"/>
        </w:rPr>
      </w:pPr>
      <w:r>
        <w:rPr>
          <w:rFonts w:hint="default"/>
        </w:rPr>
        <w:t xml:space="preserve">            this.offsetY = dy;</w:t>
      </w:r>
    </w:p>
    <w:p w14:paraId="7989540F">
      <w:pPr>
        <w:rPr>
          <w:rFonts w:hint="default"/>
        </w:rPr>
      </w:pPr>
      <w:r>
        <w:rPr>
          <w:rFonts w:hint="default"/>
        </w:rPr>
        <w:t xml:space="preserve">            this.offsetZ = dz;</w:t>
      </w:r>
    </w:p>
    <w:p w14:paraId="50F10CAA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5FC250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1DD96E3">
      <w:pPr>
        <w:rPr>
          <w:rFonts w:hint="default"/>
        </w:rPr>
      </w:pPr>
    </w:p>
    <w:p w14:paraId="66319E41">
      <w:pPr>
        <w:rPr>
          <w:rFonts w:hint="default"/>
        </w:rPr>
      </w:pPr>
      <w:r>
        <w:rPr>
          <w:rFonts w:hint="default"/>
        </w:rPr>
        <w:t xml:space="preserve">    public static float[] createCube(int cx, int cy, int cz, Block[][][] blocks) {</w:t>
      </w:r>
    </w:p>
    <w:p w14:paraId="245D5AB7">
      <w:pPr>
        <w:rPr>
          <w:rFonts w:hint="default"/>
        </w:rPr>
      </w:pPr>
      <w:r>
        <w:rPr>
          <w:rFonts w:hint="default"/>
        </w:rPr>
        <w:t xml:space="preserve">        List&lt;Float&gt; data = new ArrayList&lt;&gt;(6 * 10 * 6);</w:t>
      </w:r>
    </w:p>
    <w:p w14:paraId="58670C1D">
      <w:pPr>
        <w:rPr>
          <w:rFonts w:hint="default"/>
        </w:rPr>
      </w:pPr>
    </w:p>
    <w:p w14:paraId="08880740">
      <w:pPr>
        <w:rPr>
          <w:rFonts w:hint="default"/>
        </w:rPr>
      </w:pPr>
      <w:r>
        <w:rPr>
          <w:rFonts w:hint="default"/>
        </w:rPr>
        <w:t xml:space="preserve">        //para cada cara</w:t>
      </w:r>
    </w:p>
    <w:p w14:paraId="5EE48537">
      <w:pPr>
        <w:rPr>
          <w:rFonts w:hint="default"/>
        </w:rPr>
      </w:pPr>
      <w:r>
        <w:rPr>
          <w:rFonts w:hint="default"/>
        </w:rPr>
        <w:t xml:space="preserve">        for (Direction dir : Direction.values()) {</w:t>
      </w:r>
    </w:p>
    <w:p w14:paraId="3231C6A8">
      <w:pPr>
        <w:rPr>
          <w:rFonts w:hint="default"/>
        </w:rPr>
      </w:pPr>
    </w:p>
    <w:p w14:paraId="6426C64C">
      <w:pPr>
        <w:rPr>
          <w:rFonts w:hint="default"/>
        </w:rPr>
      </w:pPr>
      <w:r>
        <w:rPr>
          <w:rFonts w:hint="default"/>
        </w:rPr>
        <w:t xml:space="preserve">            int texCol = getTexCol(dir);</w:t>
      </w:r>
    </w:p>
    <w:p w14:paraId="21C9D7DE">
      <w:pPr>
        <w:rPr>
          <w:rFonts w:hint="default"/>
        </w:rPr>
      </w:pPr>
      <w:r>
        <w:rPr>
          <w:rFonts w:hint="default"/>
        </w:rPr>
        <w:t xml:space="preserve">            int texRow = getTexRow(dir);</w:t>
      </w:r>
    </w:p>
    <w:p w14:paraId="6D68886E">
      <w:pPr>
        <w:rPr>
          <w:rFonts w:hint="default"/>
        </w:rPr>
      </w:pPr>
    </w:p>
    <w:p w14:paraId="3C6DF241">
      <w:pPr>
        <w:rPr>
          <w:rFonts w:hint="default"/>
        </w:rPr>
      </w:pPr>
      <w:r>
        <w:rPr>
          <w:rFonts w:hint="default"/>
        </w:rPr>
        <w:t xml:space="preserve">            float[][] positions = CubeFace.getFaceVertices(dir);</w:t>
      </w:r>
    </w:p>
    <w:p w14:paraId="5AFCE1FB">
      <w:pPr>
        <w:rPr>
          <w:rFonts w:hint="default"/>
        </w:rPr>
      </w:pPr>
      <w:r>
        <w:rPr>
          <w:rFonts w:hint="default"/>
        </w:rPr>
        <w:t xml:space="preserve">            float[] normal = CubeFace.getNormal(dir);</w:t>
      </w:r>
    </w:p>
    <w:p w14:paraId="7BA2635C">
      <w:pPr>
        <w:rPr>
          <w:rFonts w:hint="default"/>
        </w:rPr>
      </w:pPr>
    </w:p>
    <w:p w14:paraId="5E87C6C2">
      <w:pPr>
        <w:rPr>
          <w:rFonts w:hint="default"/>
        </w:rPr>
      </w:pPr>
      <w:r>
        <w:rPr>
          <w:rFonts w:hint="default"/>
        </w:rPr>
        <w:t xml:space="preserve">            float u0 = texCol * UV_WIDTH, v0 = texRow * UV_HEIGHT;</w:t>
      </w:r>
    </w:p>
    <w:p w14:paraId="75A81121">
      <w:pPr>
        <w:rPr>
          <w:rFonts w:hint="default"/>
        </w:rPr>
      </w:pPr>
      <w:r>
        <w:rPr>
          <w:rFonts w:hint="default"/>
        </w:rPr>
        <w:t xml:space="preserve">            float u1 = u0 + UV_WIDTH, v1 = v0 + UV_HEIGHT;</w:t>
      </w:r>
    </w:p>
    <w:p w14:paraId="6BF70601">
      <w:pPr>
        <w:rPr>
          <w:rFonts w:hint="default"/>
        </w:rPr>
      </w:pPr>
    </w:p>
    <w:p w14:paraId="6CAF001F">
      <w:pPr>
        <w:rPr>
          <w:rFonts w:hint="default"/>
        </w:rPr>
      </w:pPr>
      <w:r>
        <w:rPr>
          <w:rFonts w:hint="default"/>
        </w:rPr>
        <w:t xml:space="preserve">            // UVs: se asignan en sentido horario desde esquina inferior izquierda</w:t>
      </w:r>
    </w:p>
    <w:p w14:paraId="48EA89A0">
      <w:pPr>
        <w:rPr>
          <w:rFonts w:hint="default"/>
        </w:rPr>
      </w:pPr>
      <w:r>
        <w:rPr>
          <w:rFonts w:hint="default"/>
        </w:rPr>
        <w:t xml:space="preserve">            float[][] uvs = new float[][]{</w:t>
      </w:r>
    </w:p>
    <w:p w14:paraId="19E3A485">
      <w:pPr>
        <w:rPr>
          <w:rFonts w:hint="default"/>
        </w:rPr>
      </w:pPr>
      <w:r>
        <w:rPr>
          <w:rFonts w:hint="default"/>
        </w:rPr>
        <w:t xml:space="preserve">                {u0, v1},</w:t>
      </w:r>
    </w:p>
    <w:p w14:paraId="1E9BA918">
      <w:pPr>
        <w:rPr>
          <w:rFonts w:hint="default"/>
        </w:rPr>
      </w:pPr>
      <w:r>
        <w:rPr>
          <w:rFonts w:hint="default"/>
        </w:rPr>
        <w:t xml:space="preserve">                {u1, v1},</w:t>
      </w:r>
    </w:p>
    <w:p w14:paraId="55D103F9">
      <w:pPr>
        <w:rPr>
          <w:rFonts w:hint="default"/>
        </w:rPr>
      </w:pPr>
      <w:r>
        <w:rPr>
          <w:rFonts w:hint="default"/>
        </w:rPr>
        <w:t xml:space="preserve">                {u1, v0},</w:t>
      </w:r>
    </w:p>
    <w:p w14:paraId="488C0927">
      <w:pPr>
        <w:rPr>
          <w:rFonts w:hint="default"/>
        </w:rPr>
      </w:pPr>
      <w:r>
        <w:rPr>
          <w:rFonts w:hint="default"/>
        </w:rPr>
        <w:t xml:space="preserve">                {u0, v0}</w:t>
      </w:r>
    </w:p>
    <w:p w14:paraId="7DE46344">
      <w:pPr>
        <w:rPr>
          <w:rFonts w:hint="default"/>
        </w:rPr>
      </w:pPr>
      <w:r>
        <w:rPr>
          <w:rFonts w:hint="default"/>
        </w:rPr>
        <w:t xml:space="preserve">            };</w:t>
      </w:r>
    </w:p>
    <w:p w14:paraId="29DB51AA">
      <w:pPr>
        <w:rPr>
          <w:rFonts w:hint="default"/>
        </w:rPr>
      </w:pPr>
    </w:p>
    <w:p w14:paraId="406199D8">
      <w:pPr>
        <w:rPr>
          <w:rFonts w:hint="default"/>
        </w:rPr>
      </w:pPr>
      <w:r>
        <w:rPr>
          <w:rFonts w:hint="default"/>
        </w:rPr>
        <w:t xml:space="preserve">            int[][] triIndices = new int[][]{</w:t>
      </w:r>
    </w:p>
    <w:p w14:paraId="0D4E6417">
      <w:pPr>
        <w:rPr>
          <w:rFonts w:hint="default"/>
        </w:rPr>
      </w:pPr>
      <w:r>
        <w:rPr>
          <w:rFonts w:hint="default"/>
        </w:rPr>
        <w:t xml:space="preserve">                {0, 1, 2},</w:t>
      </w:r>
    </w:p>
    <w:p w14:paraId="26A7D4AC">
      <w:pPr>
        <w:rPr>
          <w:rFonts w:hint="default"/>
        </w:rPr>
      </w:pPr>
      <w:r>
        <w:rPr>
          <w:rFonts w:hint="default"/>
        </w:rPr>
        <w:t xml:space="preserve">                {2, 3, 0}</w:t>
      </w:r>
    </w:p>
    <w:p w14:paraId="1A36BDF5">
      <w:pPr>
        <w:rPr>
          <w:rFonts w:hint="default"/>
        </w:rPr>
      </w:pPr>
      <w:r>
        <w:rPr>
          <w:rFonts w:hint="default"/>
        </w:rPr>
        <w:t xml:space="preserve">            };</w:t>
      </w:r>
    </w:p>
    <w:p w14:paraId="4ED4A530">
      <w:pPr>
        <w:rPr>
          <w:rFonts w:hint="default"/>
        </w:rPr>
      </w:pPr>
    </w:p>
    <w:p w14:paraId="6731A8AC">
      <w:pPr>
        <w:rPr>
          <w:rFonts w:hint="default"/>
        </w:rPr>
      </w:pPr>
      <w:r>
        <w:rPr>
          <w:rFonts w:hint="default"/>
        </w:rPr>
        <w:t xml:space="preserve">            for (int[] tri : triIndices) {</w:t>
      </w:r>
    </w:p>
    <w:p w14:paraId="64E59815">
      <w:pPr>
        <w:rPr>
          <w:rFonts w:hint="default"/>
        </w:rPr>
      </w:pPr>
      <w:r>
        <w:rPr>
          <w:rFonts w:hint="default"/>
        </w:rPr>
        <w:t xml:space="preserve">                for (int vi : tri) {</w:t>
      </w:r>
    </w:p>
    <w:p w14:paraId="310C9421">
      <w:pPr>
        <w:rPr>
          <w:rFonts w:hint="default"/>
        </w:rPr>
      </w:pPr>
      <w:r>
        <w:rPr>
          <w:rFonts w:hint="default"/>
        </w:rPr>
        <w:t xml:space="preserve">                    float px = positions[vi][0] + cx;</w:t>
      </w:r>
    </w:p>
    <w:p w14:paraId="66BFB398">
      <w:pPr>
        <w:rPr>
          <w:rFonts w:hint="default"/>
        </w:rPr>
      </w:pPr>
      <w:r>
        <w:rPr>
          <w:rFonts w:hint="default"/>
        </w:rPr>
        <w:t xml:space="preserve">                    float py = positions[vi][1] + cy;</w:t>
      </w:r>
    </w:p>
    <w:p w14:paraId="5E1DF0D5">
      <w:pPr>
        <w:rPr>
          <w:rFonts w:hint="default"/>
        </w:rPr>
      </w:pPr>
      <w:r>
        <w:rPr>
          <w:rFonts w:hint="default"/>
        </w:rPr>
        <w:t xml:space="preserve">                    float pz = positions[vi][2] + cz;</w:t>
      </w:r>
    </w:p>
    <w:p w14:paraId="3D4C4227">
      <w:pPr>
        <w:rPr>
          <w:rFonts w:hint="default"/>
        </w:rPr>
      </w:pPr>
    </w:p>
    <w:p w14:paraId="0FA86444">
      <w:pPr>
        <w:rPr>
          <w:rFonts w:hint="default"/>
        </w:rPr>
      </w:pPr>
      <w:r>
        <w:rPr>
          <w:rFonts w:hint="default"/>
        </w:rPr>
        <w:t xml:space="preserve">                    int nx = (int) positions[vi][0];</w:t>
      </w:r>
    </w:p>
    <w:p w14:paraId="7F595B10">
      <w:pPr>
        <w:rPr>
          <w:rFonts w:hint="default"/>
        </w:rPr>
      </w:pPr>
      <w:r>
        <w:rPr>
          <w:rFonts w:hint="default"/>
        </w:rPr>
        <w:t xml:space="preserve">                    int ny = (int) positions[vi][1];</w:t>
      </w:r>
    </w:p>
    <w:p w14:paraId="5D1E2FBF">
      <w:pPr>
        <w:rPr>
          <w:rFonts w:hint="default"/>
        </w:rPr>
      </w:pPr>
      <w:r>
        <w:rPr>
          <w:rFonts w:hint="default"/>
        </w:rPr>
        <w:t xml:space="preserve">                    int nz = (int) positions[vi][2];</w:t>
      </w:r>
    </w:p>
    <w:p w14:paraId="3EB64D54">
      <w:pPr>
        <w:rPr>
          <w:rFonts w:hint="default"/>
        </w:rPr>
      </w:pPr>
    </w:p>
    <w:p w14:paraId="65C536E6">
      <w:pPr>
        <w:rPr>
          <w:rFonts w:hint="default"/>
        </w:rPr>
      </w:pPr>
      <w:r>
        <w:rPr>
          <w:rFonts w:hint="default"/>
        </w:rPr>
        <w:t xml:space="preserve">                    float shadow = calcShadow(dir, cy);</w:t>
      </w:r>
    </w:p>
    <w:p w14:paraId="11064CFC">
      <w:pPr>
        <w:rPr>
          <w:rFonts w:hint="default"/>
        </w:rPr>
      </w:pPr>
    </w:p>
    <w:p w14:paraId="66647109">
      <w:pPr>
        <w:rPr>
          <w:rFonts w:hint="default"/>
        </w:rPr>
      </w:pPr>
      <w:r>
        <w:rPr>
          <w:rFonts w:hint="default"/>
        </w:rPr>
        <w:t xml:space="preserve">                    //AO</w:t>
      </w:r>
    </w:p>
    <w:p w14:paraId="63693D98">
      <w:pPr>
        <w:rPr>
          <w:rFonts w:hint="default"/>
        </w:rPr>
      </w:pPr>
      <w:r>
        <w:rPr>
          <w:rFonts w:hint="default"/>
        </w:rPr>
        <w:t xml:space="preserve">                    int ix = (int) Math.floor(px);</w:t>
      </w:r>
    </w:p>
    <w:p w14:paraId="4B5FA783">
      <w:pPr>
        <w:rPr>
          <w:rFonts w:hint="default"/>
        </w:rPr>
      </w:pPr>
      <w:r>
        <w:rPr>
          <w:rFonts w:hint="default"/>
        </w:rPr>
        <w:t xml:space="preserve">                    int iy = (int) Math.floor(py);</w:t>
      </w:r>
    </w:p>
    <w:p w14:paraId="4CFCFC6F">
      <w:pPr>
        <w:rPr>
          <w:rFonts w:hint="default"/>
        </w:rPr>
      </w:pPr>
      <w:r>
        <w:rPr>
          <w:rFonts w:hint="default"/>
        </w:rPr>
        <w:t xml:space="preserve">                    int iz = (int) Math.floor(pz);</w:t>
      </w:r>
    </w:p>
    <w:p w14:paraId="22394E50">
      <w:pPr>
        <w:rPr>
          <w:rFonts w:hint="default"/>
        </w:rPr>
      </w:pPr>
    </w:p>
    <w:p w14:paraId="084631EA">
      <w:pPr>
        <w:rPr>
          <w:rFonts w:hint="default"/>
        </w:rPr>
      </w:pPr>
      <w:r>
        <w:rPr>
          <w:rFonts w:hint="default"/>
        </w:rPr>
        <w:t xml:space="preserve">                    float ao = calAO(nx, ny, nz, dir, blocks, cx, cy, cz);</w:t>
      </w:r>
    </w:p>
    <w:p w14:paraId="3E6A48A3">
      <w:pPr>
        <w:rPr>
          <w:rFonts w:hint="default"/>
        </w:rPr>
      </w:pPr>
    </w:p>
    <w:p w14:paraId="0AC7241A">
      <w:pPr>
        <w:rPr>
          <w:rFonts w:hint="default"/>
        </w:rPr>
      </w:pPr>
      <w:r>
        <w:rPr>
          <w:rFonts w:hint="default"/>
        </w:rPr>
        <w:t xml:space="preserve">                    //UV</w:t>
      </w:r>
    </w:p>
    <w:p w14:paraId="5E9F1D4B">
      <w:pPr>
        <w:rPr>
          <w:rFonts w:hint="default"/>
        </w:rPr>
      </w:pPr>
      <w:r>
        <w:rPr>
          <w:rFonts w:hint="default"/>
        </w:rPr>
        <w:t xml:space="preserve">                    float u = uvs[vi][0];</w:t>
      </w:r>
    </w:p>
    <w:p w14:paraId="1692879A">
      <w:pPr>
        <w:rPr>
          <w:rFonts w:hint="default"/>
        </w:rPr>
      </w:pPr>
      <w:r>
        <w:rPr>
          <w:rFonts w:hint="default"/>
        </w:rPr>
        <w:t xml:space="preserve">                    float v = uvs[vi][1];</w:t>
      </w:r>
    </w:p>
    <w:p w14:paraId="0BB3D27B">
      <w:pPr>
        <w:rPr>
          <w:rFonts w:hint="default"/>
        </w:rPr>
      </w:pPr>
    </w:p>
    <w:p w14:paraId="05FA03AF">
      <w:pPr>
        <w:rPr>
          <w:rFonts w:hint="default"/>
        </w:rPr>
      </w:pPr>
      <w:r>
        <w:rPr>
          <w:rFonts w:hint="default"/>
        </w:rPr>
        <w:t xml:space="preserve">                    data.add(px);</w:t>
      </w:r>
    </w:p>
    <w:p w14:paraId="7E5D0342">
      <w:pPr>
        <w:rPr>
          <w:rFonts w:hint="default"/>
        </w:rPr>
      </w:pPr>
      <w:r>
        <w:rPr>
          <w:rFonts w:hint="default"/>
        </w:rPr>
        <w:t xml:space="preserve">                    data.add(py);</w:t>
      </w:r>
    </w:p>
    <w:p w14:paraId="18E781AE">
      <w:pPr>
        <w:rPr>
          <w:rFonts w:hint="default"/>
        </w:rPr>
      </w:pPr>
      <w:r>
        <w:rPr>
          <w:rFonts w:hint="default"/>
        </w:rPr>
        <w:t xml:space="preserve">                    data.add(pz);</w:t>
      </w:r>
    </w:p>
    <w:p w14:paraId="3106D931">
      <w:pPr>
        <w:rPr>
          <w:rFonts w:hint="default"/>
        </w:rPr>
      </w:pPr>
    </w:p>
    <w:p w14:paraId="6349A610">
      <w:pPr>
        <w:rPr>
          <w:rFonts w:hint="default"/>
        </w:rPr>
      </w:pPr>
      <w:r>
        <w:rPr>
          <w:rFonts w:hint="default"/>
        </w:rPr>
        <w:t xml:space="preserve">                    data.add(normal[0]);</w:t>
      </w:r>
    </w:p>
    <w:p w14:paraId="17D7551A">
      <w:pPr>
        <w:rPr>
          <w:rFonts w:hint="default"/>
        </w:rPr>
      </w:pPr>
      <w:r>
        <w:rPr>
          <w:rFonts w:hint="default"/>
        </w:rPr>
        <w:t xml:space="preserve">                    data.add(normal[1]);</w:t>
      </w:r>
    </w:p>
    <w:p w14:paraId="500D38CA">
      <w:pPr>
        <w:rPr>
          <w:rFonts w:hint="default"/>
        </w:rPr>
      </w:pPr>
      <w:r>
        <w:rPr>
          <w:rFonts w:hint="default"/>
        </w:rPr>
        <w:t xml:space="preserve">                    data.add(normal[2]);</w:t>
      </w:r>
    </w:p>
    <w:p w14:paraId="31AA3322">
      <w:pPr>
        <w:rPr>
          <w:rFonts w:hint="default"/>
        </w:rPr>
      </w:pPr>
    </w:p>
    <w:p w14:paraId="60FC78BD">
      <w:pPr>
        <w:rPr>
          <w:rFonts w:hint="default"/>
        </w:rPr>
      </w:pPr>
      <w:r>
        <w:rPr>
          <w:rFonts w:hint="default"/>
        </w:rPr>
        <w:t xml:space="preserve">                    data.add(u);</w:t>
      </w:r>
    </w:p>
    <w:p w14:paraId="486F7E5D">
      <w:pPr>
        <w:rPr>
          <w:rFonts w:hint="default"/>
        </w:rPr>
      </w:pPr>
      <w:r>
        <w:rPr>
          <w:rFonts w:hint="default"/>
        </w:rPr>
        <w:t xml:space="preserve">                    data.add(v);</w:t>
      </w:r>
    </w:p>
    <w:p w14:paraId="0B584F22">
      <w:pPr>
        <w:rPr>
          <w:rFonts w:hint="default"/>
        </w:rPr>
      </w:pPr>
    </w:p>
    <w:p w14:paraId="77D55FE9">
      <w:pPr>
        <w:rPr>
          <w:rFonts w:hint="default"/>
        </w:rPr>
      </w:pPr>
      <w:r>
        <w:rPr>
          <w:rFonts w:hint="default"/>
        </w:rPr>
        <w:t xml:space="preserve">                    data.add(shadow);</w:t>
      </w:r>
    </w:p>
    <w:p w14:paraId="3D5B63E5">
      <w:pPr>
        <w:rPr>
          <w:rFonts w:hint="default"/>
        </w:rPr>
      </w:pPr>
      <w:r>
        <w:rPr>
          <w:rFonts w:hint="default"/>
        </w:rPr>
        <w:t xml:space="preserve">                    data.add(ao);</w:t>
      </w:r>
    </w:p>
    <w:p w14:paraId="4D901EB3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77C90480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27307EC9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BAF1327">
      <w:pPr>
        <w:rPr>
          <w:rFonts w:hint="default"/>
        </w:rPr>
      </w:pPr>
    </w:p>
    <w:p w14:paraId="235EA5AE">
      <w:pPr>
        <w:rPr>
          <w:rFonts w:hint="default"/>
        </w:rPr>
      </w:pPr>
      <w:r>
        <w:rPr>
          <w:rFonts w:hint="default"/>
        </w:rPr>
        <w:t xml:space="preserve">        float[] result = new float[data.size()];</w:t>
      </w:r>
    </w:p>
    <w:p w14:paraId="48EC2DB3">
      <w:pPr>
        <w:rPr>
          <w:rFonts w:hint="default"/>
        </w:rPr>
      </w:pPr>
      <w:r>
        <w:rPr>
          <w:rFonts w:hint="default"/>
        </w:rPr>
        <w:t xml:space="preserve">        for (int i = 0; i &lt; data.size(); i++) {</w:t>
      </w:r>
    </w:p>
    <w:p w14:paraId="0A1C8CD5">
      <w:pPr>
        <w:rPr>
          <w:rFonts w:hint="default"/>
        </w:rPr>
      </w:pPr>
      <w:r>
        <w:rPr>
          <w:rFonts w:hint="default"/>
        </w:rPr>
        <w:t xml:space="preserve">            result[i] = data.get(i);</w:t>
      </w:r>
    </w:p>
    <w:p w14:paraId="3D147B8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403D285">
      <w:pPr>
        <w:rPr>
          <w:rFonts w:hint="default"/>
        </w:rPr>
      </w:pPr>
      <w:r>
        <w:rPr>
          <w:rFonts w:hint="default"/>
        </w:rPr>
        <w:t xml:space="preserve">        return result;</w:t>
      </w:r>
    </w:p>
    <w:p w14:paraId="4457A18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19A43B3">
      <w:pPr>
        <w:rPr>
          <w:rFonts w:hint="default"/>
        </w:rPr>
      </w:pPr>
    </w:p>
    <w:p w14:paraId="54E72E72">
      <w:pPr>
        <w:rPr>
          <w:rFonts w:hint="default"/>
        </w:rPr>
      </w:pPr>
      <w:r>
        <w:rPr>
          <w:rFonts w:hint="default"/>
        </w:rPr>
        <w:t xml:space="preserve">    private static float calcShadow(Direction dir, int cy) {</w:t>
      </w:r>
    </w:p>
    <w:p w14:paraId="4CF0E543">
      <w:pPr>
        <w:rPr>
          <w:rFonts w:hint="default"/>
        </w:rPr>
      </w:pPr>
      <w:r>
        <w:rPr>
          <w:rFonts w:hint="default"/>
        </w:rPr>
        <w:t xml:space="preserve">        if (cy == 0) {</w:t>
      </w:r>
    </w:p>
    <w:p w14:paraId="61F3A3DF">
      <w:pPr>
        <w:rPr>
          <w:rFonts w:hint="default"/>
        </w:rPr>
      </w:pPr>
      <w:r>
        <w:rPr>
          <w:rFonts w:hint="default"/>
        </w:rPr>
        <w:t xml:space="preserve">            return 0.1f;</w:t>
      </w:r>
    </w:p>
    <w:p w14:paraId="52F6235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D78DB99">
      <w:pPr>
        <w:rPr>
          <w:rFonts w:hint="default"/>
        </w:rPr>
      </w:pPr>
      <w:r>
        <w:rPr>
          <w:rFonts w:hint="default"/>
        </w:rPr>
        <w:t xml:space="preserve">        if (cy == 1) {</w:t>
      </w:r>
    </w:p>
    <w:p w14:paraId="339F00D2">
      <w:pPr>
        <w:rPr>
          <w:rFonts w:hint="default"/>
        </w:rPr>
      </w:pPr>
      <w:r>
        <w:rPr>
          <w:rFonts w:hint="default"/>
        </w:rPr>
        <w:t xml:space="preserve">            return 0.2f;</w:t>
      </w:r>
    </w:p>
    <w:p w14:paraId="0D6DCBA3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8713EAE">
      <w:pPr>
        <w:rPr>
          <w:rFonts w:hint="default"/>
        </w:rPr>
      </w:pPr>
      <w:r>
        <w:rPr>
          <w:rFonts w:hint="default"/>
        </w:rPr>
        <w:t xml:space="preserve">        if (cy == 2) {</w:t>
      </w:r>
    </w:p>
    <w:p w14:paraId="69DFE128">
      <w:pPr>
        <w:rPr>
          <w:rFonts w:hint="default"/>
        </w:rPr>
      </w:pPr>
      <w:r>
        <w:rPr>
          <w:rFonts w:hint="default"/>
        </w:rPr>
        <w:t xml:space="preserve">            return 0.4f;</w:t>
      </w:r>
    </w:p>
    <w:p w14:paraId="5B4C1C0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3A30DE8">
      <w:pPr>
        <w:rPr>
          <w:rFonts w:hint="default"/>
        </w:rPr>
      </w:pPr>
      <w:r>
        <w:rPr>
          <w:rFonts w:hint="default"/>
        </w:rPr>
        <w:t xml:space="preserve">        if (cy == 3) {</w:t>
      </w:r>
    </w:p>
    <w:p w14:paraId="090E744E">
      <w:pPr>
        <w:rPr>
          <w:rFonts w:hint="default"/>
        </w:rPr>
      </w:pPr>
      <w:r>
        <w:rPr>
          <w:rFonts w:hint="default"/>
        </w:rPr>
        <w:t xml:space="preserve">            return 0.6f;</w:t>
      </w:r>
    </w:p>
    <w:p w14:paraId="21EA53AF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3D136AB">
      <w:pPr>
        <w:rPr>
          <w:rFonts w:hint="default"/>
        </w:rPr>
      </w:pPr>
      <w:r>
        <w:rPr>
          <w:rFonts w:hint="default"/>
        </w:rPr>
        <w:t xml:space="preserve">        if (cy == 4) {</w:t>
      </w:r>
    </w:p>
    <w:p w14:paraId="00096B5A">
      <w:pPr>
        <w:rPr>
          <w:rFonts w:hint="default"/>
        </w:rPr>
      </w:pPr>
      <w:r>
        <w:rPr>
          <w:rFonts w:hint="default"/>
        </w:rPr>
        <w:t xml:space="preserve">            if (dir.equals(dir.UP)) {</w:t>
      </w:r>
    </w:p>
    <w:p w14:paraId="38E88F93">
      <w:pPr>
        <w:rPr>
          <w:rFonts w:hint="default"/>
        </w:rPr>
      </w:pPr>
      <w:r>
        <w:rPr>
          <w:rFonts w:hint="default"/>
        </w:rPr>
        <w:t xml:space="preserve">                return 1.0f;</w:t>
      </w:r>
    </w:p>
    <w:p w14:paraId="652DE6C0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2692B068">
      <w:pPr>
        <w:rPr>
          <w:rFonts w:hint="default"/>
        </w:rPr>
      </w:pPr>
      <w:r>
        <w:rPr>
          <w:rFonts w:hint="default"/>
        </w:rPr>
        <w:t xml:space="preserve">            return 0.8f;</w:t>
      </w:r>
    </w:p>
    <w:p w14:paraId="3ED56D20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3829ACD">
      <w:pPr>
        <w:rPr>
          <w:rFonts w:hint="default"/>
        </w:rPr>
      </w:pPr>
      <w:r>
        <w:rPr>
          <w:rFonts w:hint="default"/>
        </w:rPr>
        <w:t xml:space="preserve">        return 1.0f;</w:t>
      </w:r>
    </w:p>
    <w:p w14:paraId="75F687E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9152BCB">
      <w:pPr>
        <w:rPr>
          <w:rFonts w:hint="default"/>
        </w:rPr>
      </w:pPr>
    </w:p>
    <w:p w14:paraId="55F80F8F">
      <w:pPr>
        <w:rPr>
          <w:rFonts w:hint="default"/>
        </w:rPr>
      </w:pPr>
      <w:r>
        <w:rPr>
          <w:rFonts w:hint="default"/>
        </w:rPr>
        <w:t xml:space="preserve">    private static float calAO(int x, int y, int z, Direction dir, Block[][][] blocks, int ix, int iy, int iz) {</w:t>
      </w:r>
    </w:p>
    <w:p w14:paraId="69310213">
      <w:pPr>
        <w:rPr>
          <w:rFonts w:hint="default"/>
        </w:rPr>
      </w:pPr>
      <w:r>
        <w:rPr>
          <w:rFonts w:hint="default"/>
        </w:rPr>
        <w:t xml:space="preserve">        boolean lado1 = false, lado2 = false, esquina = false;</w:t>
      </w:r>
    </w:p>
    <w:p w14:paraId="205C2579">
      <w:pPr>
        <w:rPr>
          <w:rFonts w:hint="default"/>
        </w:rPr>
      </w:pPr>
    </w:p>
    <w:p w14:paraId="28C547C8">
      <w:pPr>
        <w:rPr>
          <w:rFonts w:hint="default"/>
        </w:rPr>
      </w:pPr>
      <w:r>
        <w:rPr>
          <w:rFonts w:hint="default"/>
        </w:rPr>
        <w:t xml:space="preserve">        String vertex = x + "," + y + "," + z;</w:t>
      </w:r>
    </w:p>
    <w:p w14:paraId="70B3809B">
      <w:pPr>
        <w:rPr>
          <w:rFonts w:hint="default"/>
        </w:rPr>
      </w:pPr>
    </w:p>
    <w:p w14:paraId="4F440260">
      <w:pPr>
        <w:rPr>
          <w:rFonts w:hint="default"/>
        </w:rPr>
      </w:pPr>
      <w:r>
        <w:rPr>
          <w:rFonts w:hint="default"/>
        </w:rPr>
        <w:t xml:space="preserve">        //System.out.println("Es el vertice: ("+vertex+") de la cara "+ dir.toString() );</w:t>
      </w:r>
    </w:p>
    <w:p w14:paraId="54140B14">
      <w:pPr>
        <w:rPr>
          <w:rFonts w:hint="default"/>
        </w:rPr>
      </w:pPr>
      <w:r>
        <w:rPr>
          <w:rFonts w:hint="default"/>
        </w:rPr>
        <w:t xml:space="preserve">        switch (dir) {</w:t>
      </w:r>
    </w:p>
    <w:p w14:paraId="4F9156F0">
      <w:pPr>
        <w:rPr>
          <w:rFonts w:hint="default"/>
        </w:rPr>
      </w:pPr>
      <w:r>
        <w:rPr>
          <w:rFonts w:hint="default"/>
        </w:rPr>
        <w:t xml:space="preserve">            case FRONT:</w:t>
      </w:r>
    </w:p>
    <w:p w14:paraId="5BE700D5">
      <w:pPr>
        <w:rPr>
          <w:rFonts w:hint="default"/>
        </w:rPr>
      </w:pPr>
      <w:r>
        <w:rPr>
          <w:rFonts w:hint="default"/>
        </w:rPr>
        <w:t xml:space="preserve">                switch (vertex) {</w:t>
      </w:r>
    </w:p>
    <w:p w14:paraId="33A08220">
      <w:pPr>
        <w:rPr>
          <w:rFonts w:hint="default"/>
        </w:rPr>
      </w:pPr>
      <w:r>
        <w:rPr>
          <w:rFonts w:hint="default"/>
        </w:rPr>
        <w:t xml:space="preserve">                    case "0,0,1":</w:t>
      </w:r>
    </w:p>
    <w:p w14:paraId="3DD13CDD">
      <w:pPr>
        <w:rPr>
          <w:rFonts w:hint="default"/>
        </w:rPr>
      </w:pPr>
      <w:r>
        <w:rPr>
          <w:rFonts w:hint="default"/>
        </w:rPr>
        <w:t xml:space="preserve">                        lado1 = isSolidBlock(blocks, ix - 1, iy, iz + 1);</w:t>
      </w:r>
    </w:p>
    <w:p w14:paraId="10C27EBD">
      <w:pPr>
        <w:rPr>
          <w:rFonts w:hint="default"/>
        </w:rPr>
      </w:pPr>
      <w:r>
        <w:rPr>
          <w:rFonts w:hint="default"/>
        </w:rPr>
        <w:t xml:space="preserve">                        lado2 = isSolidBlock(blocks, ix, iy - 1, iz + 1);</w:t>
      </w:r>
    </w:p>
    <w:p w14:paraId="602A9AC9">
      <w:pPr>
        <w:rPr>
          <w:rFonts w:hint="default"/>
        </w:rPr>
      </w:pPr>
      <w:r>
        <w:rPr>
          <w:rFonts w:hint="default"/>
        </w:rPr>
        <w:t xml:space="preserve">                        esquina = isSolidBlock(blocks, ix - 1, iy - 1, iz + 1);</w:t>
      </w:r>
    </w:p>
    <w:p w14:paraId="3A1831CD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6972B54F">
      <w:pPr>
        <w:rPr>
          <w:rFonts w:hint="default"/>
        </w:rPr>
      </w:pPr>
      <w:r>
        <w:rPr>
          <w:rFonts w:hint="default"/>
        </w:rPr>
        <w:t xml:space="preserve">                    case "1,0,1":</w:t>
      </w:r>
    </w:p>
    <w:p w14:paraId="1314D5A1">
      <w:pPr>
        <w:rPr>
          <w:rFonts w:hint="default"/>
        </w:rPr>
      </w:pPr>
      <w:r>
        <w:rPr>
          <w:rFonts w:hint="default"/>
        </w:rPr>
        <w:t xml:space="preserve">                        lado1 = isSolidBlock(blocks, ix + 1, iy, iz + 1);</w:t>
      </w:r>
    </w:p>
    <w:p w14:paraId="7028694B">
      <w:pPr>
        <w:rPr>
          <w:rFonts w:hint="default"/>
        </w:rPr>
      </w:pPr>
      <w:r>
        <w:rPr>
          <w:rFonts w:hint="default"/>
        </w:rPr>
        <w:t xml:space="preserve">                        lado2 = isSolidBlock(blocks, ix, iy - 1, iz + 1);</w:t>
      </w:r>
    </w:p>
    <w:p w14:paraId="1AE169F9">
      <w:pPr>
        <w:rPr>
          <w:rFonts w:hint="default"/>
        </w:rPr>
      </w:pPr>
      <w:r>
        <w:rPr>
          <w:rFonts w:hint="default"/>
        </w:rPr>
        <w:t xml:space="preserve">                        esquina = isSolidBlock(blocks, ix + 1, iy - 1, iz + 1);</w:t>
      </w:r>
    </w:p>
    <w:p w14:paraId="153BF9AB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79B9E9DC">
      <w:pPr>
        <w:rPr>
          <w:rFonts w:hint="default"/>
        </w:rPr>
      </w:pPr>
      <w:r>
        <w:rPr>
          <w:rFonts w:hint="default"/>
        </w:rPr>
        <w:t xml:space="preserve">                    case "1,1,1":</w:t>
      </w:r>
    </w:p>
    <w:p w14:paraId="5458ACC5">
      <w:pPr>
        <w:rPr>
          <w:rFonts w:hint="default"/>
        </w:rPr>
      </w:pPr>
      <w:r>
        <w:rPr>
          <w:rFonts w:hint="default"/>
        </w:rPr>
        <w:t xml:space="preserve">                        lado1 = isSolidBlock(blocks, ix + 1, iy, iz + 1);</w:t>
      </w:r>
    </w:p>
    <w:p w14:paraId="0FB74CCB">
      <w:pPr>
        <w:rPr>
          <w:rFonts w:hint="default"/>
        </w:rPr>
      </w:pPr>
      <w:r>
        <w:rPr>
          <w:rFonts w:hint="default"/>
        </w:rPr>
        <w:t xml:space="preserve">                        lado2 = isSolidBlock(blocks, ix, iy + 1, iz + 1);</w:t>
      </w:r>
    </w:p>
    <w:p w14:paraId="6BDB5A74">
      <w:pPr>
        <w:rPr>
          <w:rFonts w:hint="default"/>
        </w:rPr>
      </w:pPr>
      <w:r>
        <w:rPr>
          <w:rFonts w:hint="default"/>
        </w:rPr>
        <w:t xml:space="preserve">                        esquina = isSolidBlock(blocks, ix + 1, iy + 1, iz + 1);</w:t>
      </w:r>
    </w:p>
    <w:p w14:paraId="2985F6E2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59581BDB">
      <w:pPr>
        <w:rPr>
          <w:rFonts w:hint="default"/>
        </w:rPr>
      </w:pPr>
      <w:r>
        <w:rPr>
          <w:rFonts w:hint="default"/>
        </w:rPr>
        <w:t xml:space="preserve">                    case "0,1,1":</w:t>
      </w:r>
    </w:p>
    <w:p w14:paraId="27592668">
      <w:pPr>
        <w:rPr>
          <w:rFonts w:hint="default"/>
        </w:rPr>
      </w:pPr>
      <w:r>
        <w:rPr>
          <w:rFonts w:hint="default"/>
        </w:rPr>
        <w:t xml:space="preserve">                        lado1 = isSolidBlock(blocks, ix - 1, iy, iz + 1);</w:t>
      </w:r>
    </w:p>
    <w:p w14:paraId="39A3ACD5">
      <w:pPr>
        <w:rPr>
          <w:rFonts w:hint="default"/>
        </w:rPr>
      </w:pPr>
      <w:r>
        <w:rPr>
          <w:rFonts w:hint="default"/>
        </w:rPr>
        <w:t xml:space="preserve">                        lado2 = isSolidBlock(blocks, ix, iy + 1, iz + 1);</w:t>
      </w:r>
    </w:p>
    <w:p w14:paraId="569F1C8D">
      <w:pPr>
        <w:rPr>
          <w:rFonts w:hint="default"/>
        </w:rPr>
      </w:pPr>
      <w:r>
        <w:rPr>
          <w:rFonts w:hint="default"/>
        </w:rPr>
        <w:t xml:space="preserve">                        esquina = isSolidBlock(blocks, ix - 1, iy + 1, iz + 1);</w:t>
      </w:r>
    </w:p>
    <w:p w14:paraId="1B64F6E2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61E597E9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2101D355"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21AFB9B3">
      <w:pPr>
        <w:rPr>
          <w:rFonts w:hint="default"/>
        </w:rPr>
      </w:pPr>
      <w:r>
        <w:rPr>
          <w:rFonts w:hint="default"/>
        </w:rPr>
        <w:t xml:space="preserve">            case BACK:</w:t>
      </w:r>
    </w:p>
    <w:p w14:paraId="310D9BDC">
      <w:pPr>
        <w:rPr>
          <w:rFonts w:hint="default"/>
        </w:rPr>
      </w:pPr>
      <w:r>
        <w:rPr>
          <w:rFonts w:hint="default"/>
        </w:rPr>
        <w:t xml:space="preserve">                switch (vertex) {</w:t>
      </w:r>
    </w:p>
    <w:p w14:paraId="702E16B0">
      <w:pPr>
        <w:rPr>
          <w:rFonts w:hint="default"/>
        </w:rPr>
      </w:pPr>
      <w:r>
        <w:rPr>
          <w:rFonts w:hint="default"/>
        </w:rPr>
        <w:t xml:space="preserve">                    case "1,0,0":</w:t>
      </w:r>
    </w:p>
    <w:p w14:paraId="4A83A8DA">
      <w:pPr>
        <w:rPr>
          <w:rFonts w:hint="default"/>
        </w:rPr>
      </w:pPr>
      <w:r>
        <w:rPr>
          <w:rFonts w:hint="default"/>
        </w:rPr>
        <w:t xml:space="preserve">                        lado1 = isSolidBlock(blocks, ix + 1, iy, iz - 1);</w:t>
      </w:r>
    </w:p>
    <w:p w14:paraId="5113AF72">
      <w:pPr>
        <w:rPr>
          <w:rFonts w:hint="default"/>
        </w:rPr>
      </w:pPr>
      <w:r>
        <w:rPr>
          <w:rFonts w:hint="default"/>
        </w:rPr>
        <w:t xml:space="preserve">                        lado2 = isSolidBlock(blocks, ix, iy - 1, iz - 1);</w:t>
      </w:r>
    </w:p>
    <w:p w14:paraId="667EE5F2">
      <w:pPr>
        <w:rPr>
          <w:rFonts w:hint="default"/>
        </w:rPr>
      </w:pPr>
      <w:r>
        <w:rPr>
          <w:rFonts w:hint="default"/>
        </w:rPr>
        <w:t xml:space="preserve">                        esquina = isSolidBlock(blocks, ix + 1, iy - 1, iz - 1);</w:t>
      </w:r>
    </w:p>
    <w:p w14:paraId="13163A18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163F9E5C">
      <w:pPr>
        <w:rPr>
          <w:rFonts w:hint="default"/>
        </w:rPr>
      </w:pPr>
      <w:r>
        <w:rPr>
          <w:rFonts w:hint="default"/>
        </w:rPr>
        <w:t xml:space="preserve">                    case "0,0,0":</w:t>
      </w:r>
    </w:p>
    <w:p w14:paraId="6A176131">
      <w:pPr>
        <w:rPr>
          <w:rFonts w:hint="default"/>
        </w:rPr>
      </w:pPr>
      <w:r>
        <w:rPr>
          <w:rFonts w:hint="default"/>
        </w:rPr>
        <w:t xml:space="preserve">                        lado1 = isSolidBlock(blocks, ix - 1, iy, iz - 1);</w:t>
      </w:r>
    </w:p>
    <w:p w14:paraId="45224FE0">
      <w:pPr>
        <w:rPr>
          <w:rFonts w:hint="default"/>
        </w:rPr>
      </w:pPr>
      <w:r>
        <w:rPr>
          <w:rFonts w:hint="default"/>
        </w:rPr>
        <w:t xml:space="preserve">                        lado2 = isSolidBlock(blocks, ix, iy - 1, iz - 1);</w:t>
      </w:r>
    </w:p>
    <w:p w14:paraId="2B7A69DE">
      <w:pPr>
        <w:rPr>
          <w:rFonts w:hint="default"/>
        </w:rPr>
      </w:pPr>
      <w:r>
        <w:rPr>
          <w:rFonts w:hint="default"/>
        </w:rPr>
        <w:t xml:space="preserve">                        esquina = isSolidBlock(blocks, ix - 1, iy - 1, iz - 1);</w:t>
      </w:r>
    </w:p>
    <w:p w14:paraId="61BA5A3E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34C8EFF8">
      <w:pPr>
        <w:rPr>
          <w:rFonts w:hint="default"/>
        </w:rPr>
      </w:pPr>
      <w:r>
        <w:rPr>
          <w:rFonts w:hint="default"/>
        </w:rPr>
        <w:t xml:space="preserve">                    case "0,1,0":</w:t>
      </w:r>
    </w:p>
    <w:p w14:paraId="4C2E0B01">
      <w:pPr>
        <w:rPr>
          <w:rFonts w:hint="default"/>
        </w:rPr>
      </w:pPr>
      <w:r>
        <w:rPr>
          <w:rFonts w:hint="default"/>
        </w:rPr>
        <w:t xml:space="preserve">                        lado1 = isSolidBlock(blocks, ix - 1, iy, iz - 1);</w:t>
      </w:r>
    </w:p>
    <w:p w14:paraId="684E3067">
      <w:pPr>
        <w:rPr>
          <w:rFonts w:hint="default"/>
        </w:rPr>
      </w:pPr>
      <w:r>
        <w:rPr>
          <w:rFonts w:hint="default"/>
        </w:rPr>
        <w:t xml:space="preserve">                        lado2 = isSolidBlock(blocks, ix, iy + 1, iz + -1);</w:t>
      </w:r>
    </w:p>
    <w:p w14:paraId="64BFECCE">
      <w:pPr>
        <w:rPr>
          <w:rFonts w:hint="default"/>
        </w:rPr>
      </w:pPr>
      <w:r>
        <w:rPr>
          <w:rFonts w:hint="default"/>
        </w:rPr>
        <w:t xml:space="preserve">                        esquina = isSolidBlock(blocks, ix - 1, iy + 1, iz - 1);</w:t>
      </w:r>
    </w:p>
    <w:p w14:paraId="7BDF4479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4730AF00">
      <w:pPr>
        <w:rPr>
          <w:rFonts w:hint="default"/>
        </w:rPr>
      </w:pPr>
      <w:r>
        <w:rPr>
          <w:rFonts w:hint="default"/>
        </w:rPr>
        <w:t xml:space="preserve">                    case "1,1,0":</w:t>
      </w:r>
    </w:p>
    <w:p w14:paraId="4052723F">
      <w:pPr>
        <w:rPr>
          <w:rFonts w:hint="default"/>
        </w:rPr>
      </w:pPr>
      <w:r>
        <w:rPr>
          <w:rFonts w:hint="default"/>
        </w:rPr>
        <w:t xml:space="preserve">                        lado1 = isSolidBlock(blocks, ix + 1, iy, iz - 1);</w:t>
      </w:r>
    </w:p>
    <w:p w14:paraId="5F414755">
      <w:pPr>
        <w:rPr>
          <w:rFonts w:hint="default"/>
        </w:rPr>
      </w:pPr>
      <w:r>
        <w:rPr>
          <w:rFonts w:hint="default"/>
        </w:rPr>
        <w:t xml:space="preserve">                        lado2 = isSolidBlock(blocks, ix, iy + 1, iz - 1);</w:t>
      </w:r>
    </w:p>
    <w:p w14:paraId="63F56339">
      <w:pPr>
        <w:rPr>
          <w:rFonts w:hint="default"/>
        </w:rPr>
      </w:pPr>
      <w:r>
        <w:rPr>
          <w:rFonts w:hint="default"/>
        </w:rPr>
        <w:t xml:space="preserve">                        esquina = isSolidBlock(blocks, ix + 1, iy + 1, iz - 1);</w:t>
      </w:r>
    </w:p>
    <w:p w14:paraId="35B3F3A2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361D888B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42839482"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13B9AA89">
      <w:pPr>
        <w:rPr>
          <w:rFonts w:hint="default"/>
        </w:rPr>
      </w:pPr>
      <w:r>
        <w:rPr>
          <w:rFonts w:hint="default"/>
        </w:rPr>
        <w:t xml:space="preserve">            case LEFT:</w:t>
      </w:r>
    </w:p>
    <w:p w14:paraId="7B68B752">
      <w:pPr>
        <w:rPr>
          <w:rFonts w:hint="default"/>
        </w:rPr>
      </w:pPr>
      <w:r>
        <w:rPr>
          <w:rFonts w:hint="default"/>
        </w:rPr>
        <w:t xml:space="preserve">                switch (vertex) {</w:t>
      </w:r>
    </w:p>
    <w:p w14:paraId="0D4D9883">
      <w:pPr>
        <w:rPr>
          <w:rFonts w:hint="default"/>
        </w:rPr>
      </w:pPr>
      <w:r>
        <w:rPr>
          <w:rFonts w:hint="default"/>
        </w:rPr>
        <w:t xml:space="preserve">                    case "0,0,0":</w:t>
      </w:r>
    </w:p>
    <w:p w14:paraId="60F4F9A2">
      <w:pPr>
        <w:rPr>
          <w:rFonts w:hint="default"/>
        </w:rPr>
      </w:pPr>
      <w:r>
        <w:rPr>
          <w:rFonts w:hint="default"/>
        </w:rPr>
        <w:t xml:space="preserve">                        lado1 = isSolidBlock(blocks, ix - 1, iy, iz - 1);</w:t>
      </w:r>
    </w:p>
    <w:p w14:paraId="5E1C552B">
      <w:pPr>
        <w:rPr>
          <w:rFonts w:hint="default"/>
        </w:rPr>
      </w:pPr>
      <w:r>
        <w:rPr>
          <w:rFonts w:hint="default"/>
        </w:rPr>
        <w:t xml:space="preserve">                        lado2 = isSolidBlock(blocks, ix - 1, iy - 1, iz);</w:t>
      </w:r>
    </w:p>
    <w:p w14:paraId="0B97EA6E">
      <w:pPr>
        <w:rPr>
          <w:rFonts w:hint="default"/>
        </w:rPr>
      </w:pPr>
      <w:r>
        <w:rPr>
          <w:rFonts w:hint="default"/>
        </w:rPr>
        <w:t xml:space="preserve">                        esquina = isSolidBlock(blocks, ix - 1, iy - 1, iz - 1);</w:t>
      </w:r>
    </w:p>
    <w:p w14:paraId="5EE0B59C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6EBD112A">
      <w:pPr>
        <w:rPr>
          <w:rFonts w:hint="default"/>
        </w:rPr>
      </w:pPr>
      <w:r>
        <w:rPr>
          <w:rFonts w:hint="default"/>
        </w:rPr>
        <w:t xml:space="preserve">                    case "0,0,1":</w:t>
      </w:r>
    </w:p>
    <w:p w14:paraId="358B8A53">
      <w:pPr>
        <w:rPr>
          <w:rFonts w:hint="default"/>
        </w:rPr>
      </w:pPr>
      <w:r>
        <w:rPr>
          <w:rFonts w:hint="default"/>
        </w:rPr>
        <w:t xml:space="preserve">                        lado1 = isSolidBlock(blocks, ix - 1, iy, iz + 1);</w:t>
      </w:r>
    </w:p>
    <w:p w14:paraId="7C0499B3">
      <w:pPr>
        <w:rPr>
          <w:rFonts w:hint="default"/>
        </w:rPr>
      </w:pPr>
      <w:r>
        <w:rPr>
          <w:rFonts w:hint="default"/>
        </w:rPr>
        <w:t xml:space="preserve">                        lado2 = isSolidBlock(blocks, ix - 1, iy - 1, iz);</w:t>
      </w:r>
    </w:p>
    <w:p w14:paraId="718B6138">
      <w:pPr>
        <w:rPr>
          <w:rFonts w:hint="default"/>
        </w:rPr>
      </w:pPr>
      <w:r>
        <w:rPr>
          <w:rFonts w:hint="default"/>
        </w:rPr>
        <w:t xml:space="preserve">                        esquina = isSolidBlock(blocks, ix - 1, iy - 1, iz + 1);</w:t>
      </w:r>
    </w:p>
    <w:p w14:paraId="62BC5B25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0DFDD552">
      <w:pPr>
        <w:rPr>
          <w:rFonts w:hint="default"/>
        </w:rPr>
      </w:pPr>
      <w:r>
        <w:rPr>
          <w:rFonts w:hint="default"/>
        </w:rPr>
        <w:t xml:space="preserve">                    case "0,1,1":</w:t>
      </w:r>
    </w:p>
    <w:p w14:paraId="1A476AF5">
      <w:pPr>
        <w:rPr>
          <w:rFonts w:hint="default"/>
        </w:rPr>
      </w:pPr>
      <w:r>
        <w:rPr>
          <w:rFonts w:hint="default"/>
        </w:rPr>
        <w:t xml:space="preserve">                        lado1 = isSolidBlock(blocks, ix - 1, iy, iz + 1);</w:t>
      </w:r>
    </w:p>
    <w:p w14:paraId="4BA4AAFB">
      <w:pPr>
        <w:rPr>
          <w:rFonts w:hint="default"/>
        </w:rPr>
      </w:pPr>
      <w:r>
        <w:rPr>
          <w:rFonts w:hint="default"/>
        </w:rPr>
        <w:t xml:space="preserve">                        lado2 = isSolidBlock(blocks, ix - 1, iy + 1, iz);</w:t>
      </w:r>
    </w:p>
    <w:p w14:paraId="323D0249">
      <w:pPr>
        <w:rPr>
          <w:rFonts w:hint="default"/>
        </w:rPr>
      </w:pPr>
      <w:r>
        <w:rPr>
          <w:rFonts w:hint="default"/>
        </w:rPr>
        <w:t xml:space="preserve">                        esquina = isSolidBlock(blocks, ix - 1, iy + 1, iz + 1);</w:t>
      </w:r>
    </w:p>
    <w:p w14:paraId="70A5249A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2ED495C9">
      <w:pPr>
        <w:rPr>
          <w:rFonts w:hint="default"/>
        </w:rPr>
      </w:pPr>
      <w:r>
        <w:rPr>
          <w:rFonts w:hint="default"/>
        </w:rPr>
        <w:t xml:space="preserve">                    case "0,1,0":</w:t>
      </w:r>
    </w:p>
    <w:p w14:paraId="37F58A9C">
      <w:pPr>
        <w:rPr>
          <w:rFonts w:hint="default"/>
        </w:rPr>
      </w:pPr>
      <w:r>
        <w:rPr>
          <w:rFonts w:hint="default"/>
        </w:rPr>
        <w:t xml:space="preserve">                        lado1 = isSolidBlock(blocks, ix - 1, iy, iz - 1);</w:t>
      </w:r>
    </w:p>
    <w:p w14:paraId="4F048925">
      <w:pPr>
        <w:rPr>
          <w:rFonts w:hint="default"/>
        </w:rPr>
      </w:pPr>
      <w:r>
        <w:rPr>
          <w:rFonts w:hint="default"/>
        </w:rPr>
        <w:t xml:space="preserve">                        lado2 = isSolidBlock(blocks, ix - 1, iy + 1, iz);</w:t>
      </w:r>
    </w:p>
    <w:p w14:paraId="0FDD5200">
      <w:pPr>
        <w:rPr>
          <w:rFonts w:hint="default"/>
        </w:rPr>
      </w:pPr>
      <w:r>
        <w:rPr>
          <w:rFonts w:hint="default"/>
        </w:rPr>
        <w:t xml:space="preserve">                        esquina = isSolidBlock(blocks, ix - 1, iy + 1, iz - 1);</w:t>
      </w:r>
    </w:p>
    <w:p w14:paraId="220395D4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6ECED8F1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4630022E"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4B459EDB">
      <w:pPr>
        <w:rPr>
          <w:rFonts w:hint="default"/>
        </w:rPr>
      </w:pPr>
      <w:r>
        <w:rPr>
          <w:rFonts w:hint="default"/>
        </w:rPr>
        <w:t xml:space="preserve">            case RIGHT:</w:t>
      </w:r>
    </w:p>
    <w:p w14:paraId="07E07137">
      <w:pPr>
        <w:rPr>
          <w:rFonts w:hint="default"/>
        </w:rPr>
      </w:pPr>
      <w:r>
        <w:rPr>
          <w:rFonts w:hint="default"/>
        </w:rPr>
        <w:t xml:space="preserve">                switch (vertex) {</w:t>
      </w:r>
    </w:p>
    <w:p w14:paraId="084F90D1">
      <w:pPr>
        <w:rPr>
          <w:rFonts w:hint="default"/>
        </w:rPr>
      </w:pPr>
      <w:r>
        <w:rPr>
          <w:rFonts w:hint="default"/>
        </w:rPr>
        <w:t xml:space="preserve">                    case "1,0,1":</w:t>
      </w:r>
    </w:p>
    <w:p w14:paraId="479A33AB">
      <w:pPr>
        <w:rPr>
          <w:rFonts w:hint="default"/>
        </w:rPr>
      </w:pPr>
      <w:r>
        <w:rPr>
          <w:rFonts w:hint="default"/>
        </w:rPr>
        <w:t xml:space="preserve">                        lado1 = isSolidBlock(blocks, ix + 1, iy, iz + 1);</w:t>
      </w:r>
    </w:p>
    <w:p w14:paraId="28E72813">
      <w:pPr>
        <w:rPr>
          <w:rFonts w:hint="default"/>
        </w:rPr>
      </w:pPr>
      <w:r>
        <w:rPr>
          <w:rFonts w:hint="default"/>
        </w:rPr>
        <w:t xml:space="preserve">                        lado2 = isSolidBlock(blocks, ix + 1, iy - 1, iz);</w:t>
      </w:r>
    </w:p>
    <w:p w14:paraId="1729FE62">
      <w:pPr>
        <w:rPr>
          <w:rFonts w:hint="default"/>
        </w:rPr>
      </w:pPr>
      <w:r>
        <w:rPr>
          <w:rFonts w:hint="default"/>
        </w:rPr>
        <w:t xml:space="preserve">                        esquina = isSolidBlock(blocks, ix + 1, iy - 1, iz + 1);</w:t>
      </w:r>
    </w:p>
    <w:p w14:paraId="719051E9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7B2769F0">
      <w:pPr>
        <w:rPr>
          <w:rFonts w:hint="default"/>
        </w:rPr>
      </w:pPr>
      <w:r>
        <w:rPr>
          <w:rFonts w:hint="default"/>
        </w:rPr>
        <w:t xml:space="preserve">                    case "1,0,0":</w:t>
      </w:r>
    </w:p>
    <w:p w14:paraId="2D81B40E">
      <w:pPr>
        <w:rPr>
          <w:rFonts w:hint="default"/>
        </w:rPr>
      </w:pPr>
      <w:r>
        <w:rPr>
          <w:rFonts w:hint="default"/>
        </w:rPr>
        <w:t xml:space="preserve">                        lado1 = isSolidBlock(blocks, ix + 1, iy, iz - 1);</w:t>
      </w:r>
    </w:p>
    <w:p w14:paraId="7A09F8CC">
      <w:pPr>
        <w:rPr>
          <w:rFonts w:hint="default"/>
        </w:rPr>
      </w:pPr>
      <w:r>
        <w:rPr>
          <w:rFonts w:hint="default"/>
        </w:rPr>
        <w:t xml:space="preserve">                        lado2 = isSolidBlock(blocks, ix + 1, iy - 1, iz);</w:t>
      </w:r>
    </w:p>
    <w:p w14:paraId="7680091B">
      <w:pPr>
        <w:rPr>
          <w:rFonts w:hint="default"/>
        </w:rPr>
      </w:pPr>
      <w:r>
        <w:rPr>
          <w:rFonts w:hint="default"/>
        </w:rPr>
        <w:t xml:space="preserve">                        esquina = isSolidBlock(blocks, ix + 1, iy - 1, iz - 1);</w:t>
      </w:r>
    </w:p>
    <w:p w14:paraId="1B2CBAE6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6E5CB548">
      <w:pPr>
        <w:rPr>
          <w:rFonts w:hint="default"/>
        </w:rPr>
      </w:pPr>
      <w:r>
        <w:rPr>
          <w:rFonts w:hint="default"/>
        </w:rPr>
        <w:t xml:space="preserve">                    case "1,1,0":</w:t>
      </w:r>
    </w:p>
    <w:p w14:paraId="1ABBC4CF">
      <w:pPr>
        <w:rPr>
          <w:rFonts w:hint="default"/>
        </w:rPr>
      </w:pPr>
      <w:r>
        <w:rPr>
          <w:rFonts w:hint="default"/>
        </w:rPr>
        <w:t xml:space="preserve">                        lado1 = isSolidBlock(blocks, ix+1, iy, iz - 1);</w:t>
      </w:r>
    </w:p>
    <w:p w14:paraId="709E46FB">
      <w:pPr>
        <w:rPr>
          <w:rFonts w:hint="default"/>
        </w:rPr>
      </w:pPr>
      <w:r>
        <w:rPr>
          <w:rFonts w:hint="default"/>
        </w:rPr>
        <w:t xml:space="preserve">                        lado2 = isSolidBlock(blocks, ix+1, iy + 1, iz);</w:t>
      </w:r>
    </w:p>
    <w:p w14:paraId="613F678F">
      <w:pPr>
        <w:rPr>
          <w:rFonts w:hint="default"/>
        </w:rPr>
      </w:pPr>
      <w:r>
        <w:rPr>
          <w:rFonts w:hint="default"/>
        </w:rPr>
        <w:t xml:space="preserve">                        esquina = isSolidBlock(blocks, ix+1, iy + 1, iz - 1);</w:t>
      </w:r>
    </w:p>
    <w:p w14:paraId="79FCDDC8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3536B649">
      <w:pPr>
        <w:rPr>
          <w:rFonts w:hint="default"/>
        </w:rPr>
      </w:pPr>
      <w:r>
        <w:rPr>
          <w:rFonts w:hint="default"/>
        </w:rPr>
        <w:t xml:space="preserve">                    case "1,1,1":</w:t>
      </w:r>
    </w:p>
    <w:p w14:paraId="6E85847F">
      <w:pPr>
        <w:rPr>
          <w:rFonts w:hint="default"/>
        </w:rPr>
      </w:pPr>
      <w:r>
        <w:rPr>
          <w:rFonts w:hint="default"/>
        </w:rPr>
        <w:t xml:space="preserve">                        lado1 = isSolidBlock(blocks, ix + 1, iy, iz + 1);</w:t>
      </w:r>
    </w:p>
    <w:p w14:paraId="5CE93853">
      <w:pPr>
        <w:rPr>
          <w:rFonts w:hint="default"/>
        </w:rPr>
      </w:pPr>
      <w:r>
        <w:rPr>
          <w:rFonts w:hint="default"/>
        </w:rPr>
        <w:t xml:space="preserve">                        lado2 = isSolidBlock(blocks, ix + 1, iy + 1, iz);</w:t>
      </w:r>
    </w:p>
    <w:p w14:paraId="02D9C668">
      <w:pPr>
        <w:rPr>
          <w:rFonts w:hint="default"/>
        </w:rPr>
      </w:pPr>
      <w:r>
        <w:rPr>
          <w:rFonts w:hint="default"/>
        </w:rPr>
        <w:t xml:space="preserve">                        esquina = isSolidBlock(blocks, ix + 1, iy + 1, iz +1);</w:t>
      </w:r>
    </w:p>
    <w:p w14:paraId="73DA35E6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211CF2C6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4DCFFEB2"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2835D693">
      <w:pPr>
        <w:rPr>
          <w:rFonts w:hint="default"/>
        </w:rPr>
      </w:pPr>
      <w:r>
        <w:rPr>
          <w:rFonts w:hint="default"/>
        </w:rPr>
        <w:t xml:space="preserve">            case UP:</w:t>
      </w:r>
    </w:p>
    <w:p w14:paraId="3BF8631A">
      <w:pPr>
        <w:rPr>
          <w:rFonts w:hint="default"/>
        </w:rPr>
      </w:pPr>
      <w:r>
        <w:rPr>
          <w:rFonts w:hint="default"/>
        </w:rPr>
        <w:t xml:space="preserve">                switch (vertex) {</w:t>
      </w:r>
    </w:p>
    <w:p w14:paraId="0C5BFA3D">
      <w:pPr>
        <w:rPr>
          <w:rFonts w:hint="default"/>
        </w:rPr>
      </w:pPr>
      <w:r>
        <w:rPr>
          <w:rFonts w:hint="default"/>
        </w:rPr>
        <w:t xml:space="preserve">                    case "0,1,1":</w:t>
      </w:r>
    </w:p>
    <w:p w14:paraId="51369ECA">
      <w:pPr>
        <w:rPr>
          <w:rFonts w:hint="default"/>
        </w:rPr>
      </w:pPr>
      <w:r>
        <w:rPr>
          <w:rFonts w:hint="default"/>
        </w:rPr>
        <w:t xml:space="preserve">                        lado1 = isSolidBlock(blocks, ix - 1, iy + 1, iz);</w:t>
      </w:r>
    </w:p>
    <w:p w14:paraId="0C8270AB">
      <w:pPr>
        <w:rPr>
          <w:rFonts w:hint="default"/>
        </w:rPr>
      </w:pPr>
      <w:r>
        <w:rPr>
          <w:rFonts w:hint="default"/>
        </w:rPr>
        <w:t xml:space="preserve">                        lado2 = isSolidBlock(blocks, ix, iy + 1, iz + 1);</w:t>
      </w:r>
    </w:p>
    <w:p w14:paraId="19284F75">
      <w:pPr>
        <w:rPr>
          <w:rFonts w:hint="default"/>
        </w:rPr>
      </w:pPr>
      <w:r>
        <w:rPr>
          <w:rFonts w:hint="default"/>
        </w:rPr>
        <w:t xml:space="preserve">                        esquina = isSolidBlock(blocks, ix - 1, iy + 1, iz + 1);</w:t>
      </w:r>
    </w:p>
    <w:p w14:paraId="62048AF1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1EEF148B">
      <w:pPr>
        <w:rPr>
          <w:rFonts w:hint="default"/>
        </w:rPr>
      </w:pPr>
      <w:r>
        <w:rPr>
          <w:rFonts w:hint="default"/>
        </w:rPr>
        <w:t xml:space="preserve">                    case "1,1,1":</w:t>
      </w:r>
    </w:p>
    <w:p w14:paraId="7AA99BD9">
      <w:pPr>
        <w:rPr>
          <w:rFonts w:hint="default"/>
        </w:rPr>
      </w:pPr>
      <w:r>
        <w:rPr>
          <w:rFonts w:hint="default"/>
        </w:rPr>
        <w:t xml:space="preserve">                        lado1 = isSolidBlock(blocks, ix + 1, iy + 1, iz);</w:t>
      </w:r>
    </w:p>
    <w:p w14:paraId="3997C525">
      <w:pPr>
        <w:rPr>
          <w:rFonts w:hint="default"/>
        </w:rPr>
      </w:pPr>
      <w:r>
        <w:rPr>
          <w:rFonts w:hint="default"/>
        </w:rPr>
        <w:t xml:space="preserve">                        lado2 = isSolidBlock(blocks, ix, iy + 1, iz + 1);</w:t>
      </w:r>
    </w:p>
    <w:p w14:paraId="57B4C0D0">
      <w:pPr>
        <w:rPr>
          <w:rFonts w:hint="default"/>
        </w:rPr>
      </w:pPr>
      <w:r>
        <w:rPr>
          <w:rFonts w:hint="default"/>
        </w:rPr>
        <w:t xml:space="preserve">                        esquina = isSolidBlock(blocks, ix + 1, iy + 1, iz + 1);</w:t>
      </w:r>
    </w:p>
    <w:p w14:paraId="37575EC6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01425A9F">
      <w:pPr>
        <w:rPr>
          <w:rFonts w:hint="default"/>
        </w:rPr>
      </w:pPr>
      <w:r>
        <w:rPr>
          <w:rFonts w:hint="default"/>
        </w:rPr>
        <w:t xml:space="preserve">                    case "1,1,0":</w:t>
      </w:r>
    </w:p>
    <w:p w14:paraId="3F11F8BD">
      <w:pPr>
        <w:rPr>
          <w:rFonts w:hint="default"/>
        </w:rPr>
      </w:pPr>
      <w:r>
        <w:rPr>
          <w:rFonts w:hint="default"/>
        </w:rPr>
        <w:t xml:space="preserve">                        lado1 = isSolidBlock(blocks, ix + 1, iy + 1, iz);</w:t>
      </w:r>
    </w:p>
    <w:p w14:paraId="0335DDFA">
      <w:pPr>
        <w:rPr>
          <w:rFonts w:hint="default"/>
        </w:rPr>
      </w:pPr>
      <w:r>
        <w:rPr>
          <w:rFonts w:hint="default"/>
        </w:rPr>
        <w:t xml:space="preserve">                        lado2 = isSolidBlock(blocks, ix, iy + 1, iz - 1);</w:t>
      </w:r>
    </w:p>
    <w:p w14:paraId="7883B7BA">
      <w:pPr>
        <w:rPr>
          <w:rFonts w:hint="default"/>
        </w:rPr>
      </w:pPr>
      <w:r>
        <w:rPr>
          <w:rFonts w:hint="default"/>
        </w:rPr>
        <w:t xml:space="preserve">                        esquina = isSolidBlock(blocks, ix + 1, iy + 1, iz - 1);</w:t>
      </w:r>
    </w:p>
    <w:p w14:paraId="6830D6B6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5A5D7C6A">
      <w:pPr>
        <w:rPr>
          <w:rFonts w:hint="default"/>
        </w:rPr>
      </w:pPr>
      <w:r>
        <w:rPr>
          <w:rFonts w:hint="default"/>
        </w:rPr>
        <w:t xml:space="preserve">                    case "0,1,0":</w:t>
      </w:r>
    </w:p>
    <w:p w14:paraId="328679AE">
      <w:pPr>
        <w:rPr>
          <w:rFonts w:hint="default"/>
        </w:rPr>
      </w:pPr>
      <w:r>
        <w:rPr>
          <w:rFonts w:hint="default"/>
        </w:rPr>
        <w:t xml:space="preserve">                        lado1 = isSolidBlock(blocks, ix - 1, iy + 1, iz);</w:t>
      </w:r>
    </w:p>
    <w:p w14:paraId="3A2185C4">
      <w:pPr>
        <w:rPr>
          <w:rFonts w:hint="default"/>
        </w:rPr>
      </w:pPr>
      <w:r>
        <w:rPr>
          <w:rFonts w:hint="default"/>
        </w:rPr>
        <w:t xml:space="preserve">                        lado2 = isSolidBlock(blocks, ix, iy + 1, iz - 1);</w:t>
      </w:r>
    </w:p>
    <w:p w14:paraId="7205DD3A">
      <w:pPr>
        <w:rPr>
          <w:rFonts w:hint="default"/>
        </w:rPr>
      </w:pPr>
      <w:r>
        <w:rPr>
          <w:rFonts w:hint="default"/>
        </w:rPr>
        <w:t xml:space="preserve">                        esquina = isSolidBlock(blocks, ix - 1, iy + 1, iz - 1);</w:t>
      </w:r>
    </w:p>
    <w:p w14:paraId="7CD0ED2F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17291D25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4EF3208D"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558E6D7E">
      <w:pPr>
        <w:rPr>
          <w:rFonts w:hint="default"/>
        </w:rPr>
      </w:pPr>
      <w:r>
        <w:rPr>
          <w:rFonts w:hint="default"/>
        </w:rPr>
        <w:t xml:space="preserve">            case DOWN:</w:t>
      </w:r>
    </w:p>
    <w:p w14:paraId="0603BA11">
      <w:pPr>
        <w:rPr>
          <w:rFonts w:hint="default"/>
        </w:rPr>
      </w:pPr>
      <w:r>
        <w:rPr>
          <w:rFonts w:hint="default"/>
        </w:rPr>
        <w:t xml:space="preserve">                switch (vertex) {</w:t>
      </w:r>
    </w:p>
    <w:p w14:paraId="450DC04A">
      <w:pPr>
        <w:rPr>
          <w:rFonts w:hint="default"/>
        </w:rPr>
      </w:pPr>
      <w:r>
        <w:rPr>
          <w:rFonts w:hint="default"/>
        </w:rPr>
        <w:t xml:space="preserve">                    case "0,0,0":</w:t>
      </w:r>
    </w:p>
    <w:p w14:paraId="2D6A07EE">
      <w:pPr>
        <w:rPr>
          <w:rFonts w:hint="default"/>
        </w:rPr>
      </w:pPr>
      <w:r>
        <w:rPr>
          <w:rFonts w:hint="default"/>
        </w:rPr>
        <w:t xml:space="preserve">                        lado1 = isSolidBlock(blocks, ix - 1, iy - 1, iz);</w:t>
      </w:r>
    </w:p>
    <w:p w14:paraId="1A7589C0">
      <w:pPr>
        <w:rPr>
          <w:rFonts w:hint="default"/>
        </w:rPr>
      </w:pPr>
      <w:r>
        <w:rPr>
          <w:rFonts w:hint="default"/>
        </w:rPr>
        <w:t xml:space="preserve">                        lado2 = isSolidBlock(blocks, ix, iy - 1, iz - 1);</w:t>
      </w:r>
    </w:p>
    <w:p w14:paraId="437B3367">
      <w:pPr>
        <w:rPr>
          <w:rFonts w:hint="default"/>
        </w:rPr>
      </w:pPr>
      <w:r>
        <w:rPr>
          <w:rFonts w:hint="default"/>
        </w:rPr>
        <w:t xml:space="preserve">                        esquina = isSolidBlock(blocks, ix - 1, iy - 1, iz - 1);</w:t>
      </w:r>
    </w:p>
    <w:p w14:paraId="395F2364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6717D02D">
      <w:pPr>
        <w:rPr>
          <w:rFonts w:hint="default"/>
        </w:rPr>
      </w:pPr>
      <w:r>
        <w:rPr>
          <w:rFonts w:hint="default"/>
        </w:rPr>
        <w:t xml:space="preserve">                    case "1,0,0":</w:t>
      </w:r>
    </w:p>
    <w:p w14:paraId="75067982">
      <w:pPr>
        <w:rPr>
          <w:rFonts w:hint="default"/>
        </w:rPr>
      </w:pPr>
      <w:r>
        <w:rPr>
          <w:rFonts w:hint="default"/>
        </w:rPr>
        <w:t xml:space="preserve">                        lado1 = isSolidBlock(blocks, ix + 1, iy - 1, iz);</w:t>
      </w:r>
    </w:p>
    <w:p w14:paraId="74229E12">
      <w:pPr>
        <w:rPr>
          <w:rFonts w:hint="default"/>
        </w:rPr>
      </w:pPr>
      <w:r>
        <w:rPr>
          <w:rFonts w:hint="default"/>
        </w:rPr>
        <w:t xml:space="preserve">                        lado2 = isSolidBlock(blocks, ix, iy - 1, iz - 1);</w:t>
      </w:r>
    </w:p>
    <w:p w14:paraId="0E9A8F29">
      <w:pPr>
        <w:rPr>
          <w:rFonts w:hint="default"/>
        </w:rPr>
      </w:pPr>
      <w:r>
        <w:rPr>
          <w:rFonts w:hint="default"/>
        </w:rPr>
        <w:t xml:space="preserve">                        esquina = isSolidBlock(blocks, ix + 1, iy - 1, iz - 1);</w:t>
      </w:r>
    </w:p>
    <w:p w14:paraId="14693F42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6C873F2B">
      <w:pPr>
        <w:rPr>
          <w:rFonts w:hint="default"/>
        </w:rPr>
      </w:pPr>
      <w:r>
        <w:rPr>
          <w:rFonts w:hint="default"/>
        </w:rPr>
        <w:t xml:space="preserve">                    case "1,0,1":</w:t>
      </w:r>
    </w:p>
    <w:p w14:paraId="70BA5761">
      <w:pPr>
        <w:rPr>
          <w:rFonts w:hint="default"/>
        </w:rPr>
      </w:pPr>
      <w:r>
        <w:rPr>
          <w:rFonts w:hint="default"/>
        </w:rPr>
        <w:t xml:space="preserve">                        lado1 = isSolidBlock(blocks, ix + 1, iy - 1, iz);</w:t>
      </w:r>
    </w:p>
    <w:p w14:paraId="0A349ECC">
      <w:pPr>
        <w:rPr>
          <w:rFonts w:hint="default"/>
        </w:rPr>
      </w:pPr>
      <w:r>
        <w:rPr>
          <w:rFonts w:hint="default"/>
        </w:rPr>
        <w:t xml:space="preserve">                        lado2 = isSolidBlock(blocks, ix, iy - 1, iz + 1);</w:t>
      </w:r>
    </w:p>
    <w:p w14:paraId="73D60BB0">
      <w:pPr>
        <w:rPr>
          <w:rFonts w:hint="default"/>
        </w:rPr>
      </w:pPr>
      <w:r>
        <w:rPr>
          <w:rFonts w:hint="default"/>
        </w:rPr>
        <w:t xml:space="preserve">                        esquina = isSolidBlock(blocks, ix + 1, iy - 1, iz + 1);</w:t>
      </w:r>
    </w:p>
    <w:p w14:paraId="2BD52BEB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1B4DCC5F">
      <w:pPr>
        <w:rPr>
          <w:rFonts w:hint="default"/>
        </w:rPr>
      </w:pPr>
      <w:r>
        <w:rPr>
          <w:rFonts w:hint="default"/>
        </w:rPr>
        <w:t xml:space="preserve">                    case "0,0,1":</w:t>
      </w:r>
    </w:p>
    <w:p w14:paraId="22DE9910">
      <w:pPr>
        <w:rPr>
          <w:rFonts w:hint="default"/>
        </w:rPr>
      </w:pPr>
      <w:r>
        <w:rPr>
          <w:rFonts w:hint="default"/>
        </w:rPr>
        <w:t xml:space="preserve">                        lado1 = isSolidBlock(blocks, ix - 1, iy - 1, iz);</w:t>
      </w:r>
    </w:p>
    <w:p w14:paraId="79002C42">
      <w:pPr>
        <w:rPr>
          <w:rFonts w:hint="default"/>
        </w:rPr>
      </w:pPr>
      <w:r>
        <w:rPr>
          <w:rFonts w:hint="default"/>
        </w:rPr>
        <w:t xml:space="preserve">                        lado2 = isSolidBlock(blocks, ix, iy - 1, iz + 1);</w:t>
      </w:r>
    </w:p>
    <w:p w14:paraId="422909FA">
      <w:pPr>
        <w:rPr>
          <w:rFonts w:hint="default"/>
        </w:rPr>
      </w:pPr>
      <w:r>
        <w:rPr>
          <w:rFonts w:hint="default"/>
        </w:rPr>
        <w:t xml:space="preserve">                        esquina = isSolidBlock(blocks, ix - 1, iy - 1, iz + 1);</w:t>
      </w:r>
    </w:p>
    <w:p w14:paraId="19DC9957"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0516A804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02227301"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7ECD2C3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0956924">
      <w:pPr>
        <w:rPr>
          <w:rFonts w:hint="default"/>
        </w:rPr>
      </w:pPr>
    </w:p>
    <w:p w14:paraId="4476C234">
      <w:pPr>
        <w:rPr>
          <w:rFonts w:hint="default"/>
        </w:rPr>
      </w:pPr>
      <w:r>
        <w:rPr>
          <w:rFonts w:hint="default"/>
        </w:rPr>
        <w:t xml:space="preserve">        //ambos lados = sombra total</w:t>
      </w:r>
    </w:p>
    <w:p w14:paraId="7C3DF1F2">
      <w:pPr>
        <w:rPr>
          <w:rFonts w:hint="default"/>
        </w:rPr>
      </w:pPr>
      <w:r>
        <w:rPr>
          <w:rFonts w:hint="default"/>
        </w:rPr>
        <w:t xml:space="preserve">        if (lado1 &amp;&amp; lado2) {</w:t>
      </w:r>
    </w:p>
    <w:p w14:paraId="2A96FE5B">
      <w:pPr>
        <w:rPr>
          <w:rFonts w:hint="default"/>
        </w:rPr>
      </w:pPr>
      <w:r>
        <w:rPr>
          <w:rFonts w:hint="default"/>
        </w:rPr>
        <w:t xml:space="preserve">            return 0.2f;</w:t>
      </w:r>
    </w:p>
    <w:p w14:paraId="47B2950C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7923942">
      <w:pPr>
        <w:rPr>
          <w:rFonts w:hint="default"/>
        </w:rPr>
      </w:pPr>
    </w:p>
    <w:p w14:paraId="3265B1EE">
      <w:pPr>
        <w:rPr>
          <w:rFonts w:hint="default"/>
        </w:rPr>
      </w:pPr>
      <w:r>
        <w:rPr>
          <w:rFonts w:hint="default"/>
        </w:rPr>
        <w:t xml:space="preserve">        //contamos cuantos de los 3 estan solidos</w:t>
      </w:r>
    </w:p>
    <w:p w14:paraId="3D8329B3">
      <w:pPr>
        <w:rPr>
          <w:rFonts w:hint="default"/>
        </w:rPr>
      </w:pPr>
      <w:r>
        <w:rPr>
          <w:rFonts w:hint="default"/>
        </w:rPr>
        <w:t xml:space="preserve">        int totalSolid = 0;</w:t>
      </w:r>
    </w:p>
    <w:p w14:paraId="29555238">
      <w:pPr>
        <w:rPr>
          <w:rFonts w:hint="default"/>
        </w:rPr>
      </w:pPr>
      <w:r>
        <w:rPr>
          <w:rFonts w:hint="default"/>
        </w:rPr>
        <w:t xml:space="preserve">        if (lado1) {</w:t>
      </w:r>
    </w:p>
    <w:p w14:paraId="7A550701">
      <w:pPr>
        <w:rPr>
          <w:rFonts w:hint="default"/>
        </w:rPr>
      </w:pPr>
      <w:r>
        <w:rPr>
          <w:rFonts w:hint="default"/>
        </w:rPr>
        <w:t xml:space="preserve">            totalSolid++;</w:t>
      </w:r>
    </w:p>
    <w:p w14:paraId="5766F8B9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FF7997F">
      <w:pPr>
        <w:rPr>
          <w:rFonts w:hint="default"/>
        </w:rPr>
      </w:pPr>
      <w:r>
        <w:rPr>
          <w:rFonts w:hint="default"/>
        </w:rPr>
        <w:t xml:space="preserve">        if (lado2) {</w:t>
      </w:r>
    </w:p>
    <w:p w14:paraId="16725127">
      <w:pPr>
        <w:rPr>
          <w:rFonts w:hint="default"/>
        </w:rPr>
      </w:pPr>
      <w:r>
        <w:rPr>
          <w:rFonts w:hint="default"/>
        </w:rPr>
        <w:t xml:space="preserve">            totalSolid++;</w:t>
      </w:r>
    </w:p>
    <w:p w14:paraId="476C7FE5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32CDF17">
      <w:pPr>
        <w:rPr>
          <w:rFonts w:hint="default"/>
        </w:rPr>
      </w:pPr>
      <w:r>
        <w:rPr>
          <w:rFonts w:hint="default"/>
        </w:rPr>
        <w:t xml:space="preserve">        if (esquina) {</w:t>
      </w:r>
    </w:p>
    <w:p w14:paraId="3D36A072">
      <w:pPr>
        <w:rPr>
          <w:rFonts w:hint="default"/>
        </w:rPr>
      </w:pPr>
      <w:r>
        <w:rPr>
          <w:rFonts w:hint="default"/>
        </w:rPr>
        <w:t xml:space="preserve">            totalSolid++;</w:t>
      </w:r>
    </w:p>
    <w:p w14:paraId="35448531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CC17EA0">
      <w:pPr>
        <w:rPr>
          <w:rFonts w:hint="default"/>
        </w:rPr>
      </w:pPr>
    </w:p>
    <w:p w14:paraId="22CEDF01">
      <w:pPr>
        <w:rPr>
          <w:rFonts w:hint="default"/>
        </w:rPr>
      </w:pPr>
      <w:r>
        <w:rPr>
          <w:rFonts w:hint="default"/>
        </w:rPr>
        <w:t xml:space="preserve">        return (3 - totalSolid) / 3.0f;</w:t>
      </w:r>
    </w:p>
    <w:p w14:paraId="1801CA1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7D620F9">
      <w:pPr>
        <w:rPr>
          <w:rFonts w:hint="default"/>
        </w:rPr>
      </w:pPr>
    </w:p>
    <w:p w14:paraId="29F940FB">
      <w:pPr>
        <w:rPr>
          <w:rFonts w:hint="default"/>
        </w:rPr>
      </w:pPr>
      <w:r>
        <w:rPr>
          <w:rFonts w:hint="default"/>
        </w:rPr>
        <w:t xml:space="preserve">    private static boolean isAir(Block[][][] blocks, int x, int y, int z) {</w:t>
      </w:r>
    </w:p>
    <w:p w14:paraId="645C9FF4">
      <w:pPr>
        <w:rPr>
          <w:rFonts w:hint="default"/>
        </w:rPr>
      </w:pPr>
      <w:r>
        <w:rPr>
          <w:rFonts w:hint="default"/>
        </w:rPr>
        <w:t xml:space="preserve">        if (x &lt; 0 || x &gt;= blocks.length</w:t>
      </w:r>
    </w:p>
    <w:p w14:paraId="49479BB1">
      <w:pPr>
        <w:rPr>
          <w:rFonts w:hint="default"/>
        </w:rPr>
      </w:pPr>
      <w:r>
        <w:rPr>
          <w:rFonts w:hint="default"/>
        </w:rPr>
        <w:t xml:space="preserve">                || y &lt; 0 || y &gt;= blocks[0].length</w:t>
      </w:r>
    </w:p>
    <w:p w14:paraId="5D33A6F2">
      <w:pPr>
        <w:rPr>
          <w:rFonts w:hint="default"/>
        </w:rPr>
      </w:pPr>
      <w:r>
        <w:rPr>
          <w:rFonts w:hint="default"/>
        </w:rPr>
        <w:t xml:space="preserve">                || z &lt; 0 || z &gt;= blocks[0][0].length) {</w:t>
      </w:r>
    </w:p>
    <w:p w14:paraId="2292F40D">
      <w:pPr>
        <w:rPr>
          <w:rFonts w:hint="default"/>
        </w:rPr>
      </w:pPr>
      <w:r>
        <w:rPr>
          <w:rFonts w:hint="default"/>
        </w:rPr>
        <w:t xml:space="preserve">            return true; // Consideramos aire fuera de los límites</w:t>
      </w:r>
    </w:p>
    <w:p w14:paraId="5CF6B3F6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2236365">
      <w:pPr>
        <w:rPr>
          <w:rFonts w:hint="default"/>
        </w:rPr>
      </w:pPr>
      <w:r>
        <w:rPr>
          <w:rFonts w:hint="default"/>
        </w:rPr>
        <w:t xml:space="preserve">        if (blocks[x][y][z].isSolid &amp;&amp; blocks[x][y][z] != null) {</w:t>
      </w:r>
    </w:p>
    <w:p w14:paraId="71D790FC">
      <w:pPr>
        <w:rPr>
          <w:rFonts w:hint="default"/>
        </w:rPr>
      </w:pPr>
      <w:r>
        <w:rPr>
          <w:rFonts w:hint="default"/>
        </w:rPr>
        <w:t xml:space="preserve">            return false;</w:t>
      </w:r>
    </w:p>
    <w:p w14:paraId="126644B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A285635">
      <w:pPr>
        <w:rPr>
          <w:rFonts w:hint="default"/>
        </w:rPr>
      </w:pPr>
      <w:r>
        <w:rPr>
          <w:rFonts w:hint="default"/>
        </w:rPr>
        <w:t xml:space="preserve">        return true;</w:t>
      </w:r>
    </w:p>
    <w:p w14:paraId="3EA41BA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D7378C5">
      <w:pPr>
        <w:rPr>
          <w:rFonts w:hint="default"/>
        </w:rPr>
      </w:pPr>
    </w:p>
    <w:p w14:paraId="54CAEAF1">
      <w:pPr>
        <w:rPr>
          <w:rFonts w:hint="default"/>
        </w:rPr>
      </w:pPr>
      <w:r>
        <w:rPr>
          <w:rFonts w:hint="default"/>
        </w:rPr>
        <w:t xml:space="preserve">    private static boolean isInShadow(int x, int y, int z, Direction dir) {</w:t>
      </w:r>
    </w:p>
    <w:p w14:paraId="6581EEAB">
      <w:pPr>
        <w:rPr>
          <w:rFonts w:hint="default"/>
        </w:rPr>
      </w:pPr>
      <w:r>
        <w:rPr>
          <w:rFonts w:hint="default"/>
        </w:rPr>
        <w:t xml:space="preserve">        final int MAX_DIST = 8;</w:t>
      </w:r>
    </w:p>
    <w:p w14:paraId="2F55FE1E">
      <w:pPr>
        <w:rPr>
          <w:rFonts w:hint="default"/>
        </w:rPr>
      </w:pPr>
    </w:p>
    <w:p w14:paraId="7DF52EA8">
      <w:pPr>
        <w:rPr>
          <w:rFonts w:hint="default"/>
        </w:rPr>
      </w:pPr>
      <w:r>
        <w:rPr>
          <w:rFonts w:hint="default"/>
        </w:rPr>
        <w:t xml:space="preserve">        for (int i = 1; i &lt;= MAX_DIST; i++) {</w:t>
      </w:r>
    </w:p>
    <w:p w14:paraId="085B43BC">
      <w:pPr>
        <w:rPr>
          <w:rFonts w:hint="default"/>
        </w:rPr>
      </w:pPr>
      <w:r>
        <w:rPr>
          <w:rFonts w:hint="default"/>
        </w:rPr>
        <w:t xml:space="preserve">            int nx = x + dir.offsetX * i;</w:t>
      </w:r>
    </w:p>
    <w:p w14:paraId="09449824">
      <w:pPr>
        <w:rPr>
          <w:rFonts w:hint="default"/>
        </w:rPr>
      </w:pPr>
      <w:r>
        <w:rPr>
          <w:rFonts w:hint="default"/>
        </w:rPr>
        <w:t xml:space="preserve">            int ny = y + dir.offsetY * i;</w:t>
      </w:r>
    </w:p>
    <w:p w14:paraId="6BF1F343">
      <w:pPr>
        <w:rPr>
          <w:rFonts w:hint="default"/>
        </w:rPr>
      </w:pPr>
      <w:r>
        <w:rPr>
          <w:rFonts w:hint="default"/>
        </w:rPr>
        <w:t xml:space="preserve">            int nz = z + dir.offsetZ * i;</w:t>
      </w:r>
    </w:p>
    <w:p w14:paraId="5E3CB1E3">
      <w:pPr>
        <w:rPr>
          <w:rFonts w:hint="default"/>
        </w:rPr>
      </w:pPr>
    </w:p>
    <w:p w14:paraId="5A1D0427">
      <w:pPr>
        <w:rPr>
          <w:rFonts w:hint="default"/>
        </w:rPr>
      </w:pPr>
      <w:r>
        <w:rPr>
          <w:rFonts w:hint="default"/>
        </w:rPr>
        <w:t xml:space="preserve">            Block b = WorldManager.instance.getBlockIfLoader(nx, ny, nz);</w:t>
      </w:r>
    </w:p>
    <w:p w14:paraId="4819C9AF">
      <w:pPr>
        <w:rPr>
          <w:rFonts w:hint="default"/>
        </w:rPr>
      </w:pPr>
      <w:r>
        <w:rPr>
          <w:rFonts w:hint="default"/>
        </w:rPr>
        <w:t xml:space="preserve">            if (b == null) {</w:t>
      </w:r>
    </w:p>
    <w:p w14:paraId="6624C280">
      <w:pPr>
        <w:rPr>
          <w:rFonts w:hint="default"/>
        </w:rPr>
      </w:pPr>
      <w:r>
        <w:rPr>
          <w:rFonts w:hint="default"/>
        </w:rPr>
        <w:t xml:space="preserve">                continue;</w:t>
      </w:r>
    </w:p>
    <w:p w14:paraId="6FDC22F7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1AF90CC2">
      <w:pPr>
        <w:rPr>
          <w:rFonts w:hint="default"/>
        </w:rPr>
      </w:pPr>
    </w:p>
    <w:p w14:paraId="0CF13B86">
      <w:pPr>
        <w:rPr>
          <w:rFonts w:hint="default"/>
        </w:rPr>
      </w:pPr>
      <w:r>
        <w:rPr>
          <w:rFonts w:hint="default"/>
        </w:rPr>
        <w:t xml:space="preserve">            if (b.isSolid()) {</w:t>
      </w:r>
    </w:p>
    <w:p w14:paraId="4E27E919">
      <w:pPr>
        <w:rPr>
          <w:rFonts w:hint="default"/>
        </w:rPr>
      </w:pPr>
      <w:r>
        <w:rPr>
          <w:rFonts w:hint="default"/>
        </w:rPr>
        <w:t xml:space="preserve">                return true;</w:t>
      </w:r>
    </w:p>
    <w:p w14:paraId="11737176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2E92D279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ACF4267">
      <w:pPr>
        <w:rPr>
          <w:rFonts w:hint="default"/>
        </w:rPr>
      </w:pPr>
    </w:p>
    <w:p w14:paraId="76DCE196">
      <w:pPr>
        <w:rPr>
          <w:rFonts w:hint="default"/>
        </w:rPr>
      </w:pPr>
      <w:r>
        <w:rPr>
          <w:rFonts w:hint="default"/>
        </w:rPr>
        <w:t xml:space="preserve">        return false;</w:t>
      </w:r>
    </w:p>
    <w:p w14:paraId="36DC87E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36117D1">
      <w:pPr>
        <w:rPr>
          <w:rFonts w:hint="default"/>
        </w:rPr>
      </w:pPr>
    </w:p>
    <w:p w14:paraId="44CD2632">
      <w:pPr>
        <w:rPr>
          <w:rFonts w:hint="default"/>
        </w:rPr>
      </w:pPr>
      <w:r>
        <w:rPr>
          <w:rFonts w:hint="default"/>
        </w:rPr>
        <w:t xml:space="preserve">    /**</w:t>
      </w:r>
    </w:p>
    <w:p w14:paraId="025751E6">
      <w:pPr>
        <w:rPr>
          <w:rFonts w:hint="default"/>
        </w:rPr>
      </w:pPr>
      <w:r>
        <w:rPr>
          <w:rFonts w:hint="default"/>
        </w:rPr>
        <w:t xml:space="preserve">     * Comprueba si en las coordenadas locales (x,y,z) existe un bloque sólido.</w:t>
      </w:r>
    </w:p>
    <w:p w14:paraId="68E9A5F4">
      <w:pPr>
        <w:rPr>
          <w:rFonts w:hint="default"/>
        </w:rPr>
      </w:pPr>
      <w:r>
        <w:rPr>
          <w:rFonts w:hint="default"/>
        </w:rPr>
        <w:t xml:space="preserve">     * Debemos verificar límites del chunk:</w:t>
      </w:r>
    </w:p>
    <w:p w14:paraId="3397A1C2">
      <w:pPr>
        <w:rPr>
          <w:rFonts w:hint="default"/>
        </w:rPr>
      </w:pPr>
      <w:r>
        <w:rPr>
          <w:rFonts w:hint="default"/>
        </w:rPr>
        <w:t xml:space="preserve">     */</w:t>
      </w:r>
    </w:p>
    <w:p w14:paraId="37CC0B65">
      <w:pPr>
        <w:rPr>
          <w:rFonts w:hint="default"/>
        </w:rPr>
      </w:pPr>
      <w:r>
        <w:rPr>
          <w:rFonts w:hint="default"/>
        </w:rPr>
        <w:t xml:space="preserve">    private static boolean isSolidBlock(Block[][][] blocks, int lx, int ly, int lz) {</w:t>
      </w:r>
    </w:p>
    <w:p w14:paraId="5507A5BF">
      <w:pPr>
        <w:rPr>
          <w:rFonts w:hint="default"/>
        </w:rPr>
      </w:pPr>
      <w:r>
        <w:rPr>
          <w:rFonts w:hint="default"/>
        </w:rPr>
        <w:t xml:space="preserve">        if (lx &lt; 0 || lx &gt;= blocks.length</w:t>
      </w:r>
    </w:p>
    <w:p w14:paraId="08CD7C2F">
      <w:pPr>
        <w:rPr>
          <w:rFonts w:hint="default"/>
        </w:rPr>
      </w:pPr>
      <w:r>
        <w:rPr>
          <w:rFonts w:hint="default"/>
        </w:rPr>
        <w:t xml:space="preserve">                || ly &lt; 0 || ly &gt;= blocks[0].length</w:t>
      </w:r>
    </w:p>
    <w:p w14:paraId="5169BD61">
      <w:pPr>
        <w:rPr>
          <w:rFonts w:hint="default"/>
        </w:rPr>
      </w:pPr>
      <w:r>
        <w:rPr>
          <w:rFonts w:hint="default"/>
        </w:rPr>
        <w:t xml:space="preserve">                || lz &lt; 0 || lz &gt;= blocks[0][0].length) {</w:t>
      </w:r>
    </w:p>
    <w:p w14:paraId="3A6F9BB3">
      <w:pPr>
        <w:rPr>
          <w:rFonts w:hint="default"/>
        </w:rPr>
      </w:pPr>
      <w:r>
        <w:rPr>
          <w:rFonts w:hint="default"/>
        </w:rPr>
        <w:t xml:space="preserve">            return false;  // fuera de este chunk → considerar “vacío” para AO</w:t>
      </w:r>
    </w:p>
    <w:p w14:paraId="26B03F83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53B6D7B">
      <w:pPr>
        <w:rPr>
          <w:rFonts w:hint="default"/>
        </w:rPr>
      </w:pPr>
      <w:r>
        <w:rPr>
          <w:rFonts w:hint="default"/>
        </w:rPr>
        <w:t xml:space="preserve">        Block b = blocks[lx][ly][lz];</w:t>
      </w:r>
    </w:p>
    <w:p w14:paraId="142E98FA">
      <w:pPr>
        <w:rPr>
          <w:rFonts w:hint="default"/>
        </w:rPr>
      </w:pPr>
      <w:r>
        <w:rPr>
          <w:rFonts w:hint="default"/>
        </w:rPr>
        <w:t xml:space="preserve">        return (b != null &amp;&amp; b.isSolid());</w:t>
      </w:r>
    </w:p>
    <w:p w14:paraId="7155440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3273F27">
      <w:pPr>
        <w:rPr>
          <w:rFonts w:hint="default"/>
        </w:rPr>
      </w:pPr>
    </w:p>
    <w:p w14:paraId="472AF0D0">
      <w:pPr>
        <w:rPr>
          <w:rFonts w:hint="default"/>
        </w:rPr>
      </w:pPr>
      <w:r>
        <w:rPr>
          <w:rFonts w:hint="default"/>
        </w:rPr>
        <w:t xml:space="preserve">    private static int getTexCol(Direction dir) {</w:t>
      </w:r>
    </w:p>
    <w:p w14:paraId="5918F74C">
      <w:pPr>
        <w:rPr>
          <w:rFonts w:hint="default"/>
        </w:rPr>
      </w:pPr>
      <w:r>
        <w:rPr>
          <w:rFonts w:hint="default"/>
        </w:rPr>
        <w:t xml:space="preserve">        switch (dir) {</w:t>
      </w:r>
    </w:p>
    <w:p w14:paraId="0D300D16">
      <w:pPr>
        <w:rPr>
          <w:rFonts w:hint="default"/>
        </w:rPr>
      </w:pPr>
      <w:r>
        <w:rPr>
          <w:rFonts w:hint="default"/>
        </w:rPr>
        <w:t xml:space="preserve">            case UP:</w:t>
      </w:r>
    </w:p>
    <w:p w14:paraId="370D707C">
      <w:pPr>
        <w:rPr>
          <w:rFonts w:hint="default"/>
        </w:rPr>
      </w:pPr>
      <w:r>
        <w:rPr>
          <w:rFonts w:hint="default"/>
        </w:rPr>
        <w:t xml:space="preserve">                return 0;</w:t>
      </w:r>
    </w:p>
    <w:p w14:paraId="7B09C703">
      <w:pPr>
        <w:rPr>
          <w:rFonts w:hint="default"/>
        </w:rPr>
      </w:pPr>
      <w:r>
        <w:rPr>
          <w:rFonts w:hint="default"/>
        </w:rPr>
        <w:t xml:space="preserve">            case DOWN:</w:t>
      </w:r>
    </w:p>
    <w:p w14:paraId="3CD3B960">
      <w:pPr>
        <w:rPr>
          <w:rFonts w:hint="default"/>
        </w:rPr>
      </w:pPr>
      <w:r>
        <w:rPr>
          <w:rFonts w:hint="default"/>
        </w:rPr>
        <w:t xml:space="preserve">                return 2;</w:t>
      </w:r>
    </w:p>
    <w:p w14:paraId="784B690C">
      <w:pPr>
        <w:rPr>
          <w:rFonts w:hint="default"/>
        </w:rPr>
      </w:pPr>
      <w:r>
        <w:rPr>
          <w:rFonts w:hint="default"/>
        </w:rPr>
        <w:t xml:space="preserve">            case FRONT:</w:t>
      </w:r>
    </w:p>
    <w:p w14:paraId="04C0771C">
      <w:pPr>
        <w:rPr>
          <w:rFonts w:hint="default"/>
        </w:rPr>
      </w:pPr>
      <w:r>
        <w:rPr>
          <w:rFonts w:hint="default"/>
        </w:rPr>
        <w:t xml:space="preserve">                return 1;</w:t>
      </w:r>
    </w:p>
    <w:p w14:paraId="31D3D28F">
      <w:pPr>
        <w:rPr>
          <w:rFonts w:hint="default"/>
        </w:rPr>
      </w:pPr>
      <w:r>
        <w:rPr>
          <w:rFonts w:hint="default"/>
        </w:rPr>
        <w:t xml:space="preserve">            case BACK:</w:t>
      </w:r>
    </w:p>
    <w:p w14:paraId="065A4B09">
      <w:pPr>
        <w:rPr>
          <w:rFonts w:hint="default"/>
        </w:rPr>
      </w:pPr>
      <w:r>
        <w:rPr>
          <w:rFonts w:hint="default"/>
        </w:rPr>
        <w:t xml:space="preserve">                return 1;</w:t>
      </w:r>
    </w:p>
    <w:p w14:paraId="627E305A">
      <w:pPr>
        <w:rPr>
          <w:rFonts w:hint="default"/>
        </w:rPr>
      </w:pPr>
      <w:r>
        <w:rPr>
          <w:rFonts w:hint="default"/>
        </w:rPr>
        <w:t xml:space="preserve">            case LEFT:</w:t>
      </w:r>
    </w:p>
    <w:p w14:paraId="3DAB0DF2">
      <w:pPr>
        <w:rPr>
          <w:rFonts w:hint="default"/>
        </w:rPr>
      </w:pPr>
      <w:r>
        <w:rPr>
          <w:rFonts w:hint="default"/>
        </w:rPr>
        <w:t xml:space="preserve">                return 0;</w:t>
      </w:r>
    </w:p>
    <w:p w14:paraId="60EDB446">
      <w:pPr>
        <w:rPr>
          <w:rFonts w:hint="default"/>
        </w:rPr>
      </w:pPr>
      <w:r>
        <w:rPr>
          <w:rFonts w:hint="default"/>
        </w:rPr>
        <w:t xml:space="preserve">            case RIGHT:</w:t>
      </w:r>
    </w:p>
    <w:p w14:paraId="1C373121">
      <w:pPr>
        <w:rPr>
          <w:rFonts w:hint="default"/>
        </w:rPr>
      </w:pPr>
      <w:r>
        <w:rPr>
          <w:rFonts w:hint="default"/>
        </w:rPr>
        <w:t xml:space="preserve">                return 2;</w:t>
      </w:r>
    </w:p>
    <w:p w14:paraId="3AA66423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CEF900A">
      <w:pPr>
        <w:rPr>
          <w:rFonts w:hint="default"/>
        </w:rPr>
      </w:pPr>
      <w:r>
        <w:rPr>
          <w:rFonts w:hint="default"/>
        </w:rPr>
        <w:t xml:space="preserve">        return 0;</w:t>
      </w:r>
    </w:p>
    <w:p w14:paraId="44BA70E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4047AB2">
      <w:pPr>
        <w:rPr>
          <w:rFonts w:hint="default"/>
        </w:rPr>
      </w:pPr>
    </w:p>
    <w:p w14:paraId="49AE366C">
      <w:pPr>
        <w:rPr>
          <w:rFonts w:hint="default"/>
        </w:rPr>
      </w:pPr>
      <w:r>
        <w:rPr>
          <w:rFonts w:hint="default"/>
        </w:rPr>
        <w:t xml:space="preserve">    private static int getTexRow(Direction dir) {</w:t>
      </w:r>
    </w:p>
    <w:p w14:paraId="11732E11">
      <w:pPr>
        <w:rPr>
          <w:rFonts w:hint="default"/>
        </w:rPr>
      </w:pPr>
      <w:r>
        <w:rPr>
          <w:rFonts w:hint="default"/>
        </w:rPr>
        <w:t xml:space="preserve">        switch (dir) {</w:t>
      </w:r>
    </w:p>
    <w:p w14:paraId="103BFD30">
      <w:pPr>
        <w:rPr>
          <w:rFonts w:hint="default"/>
        </w:rPr>
      </w:pPr>
      <w:r>
        <w:rPr>
          <w:rFonts w:hint="default"/>
        </w:rPr>
        <w:t xml:space="preserve">            case UP:</w:t>
      </w:r>
    </w:p>
    <w:p w14:paraId="12DFE157">
      <w:pPr>
        <w:rPr>
          <w:rFonts w:hint="default"/>
        </w:rPr>
      </w:pPr>
      <w:r>
        <w:rPr>
          <w:rFonts w:hint="default"/>
        </w:rPr>
        <w:t xml:space="preserve">                return 0;</w:t>
      </w:r>
    </w:p>
    <w:p w14:paraId="4580B170">
      <w:pPr>
        <w:rPr>
          <w:rFonts w:hint="default"/>
        </w:rPr>
      </w:pPr>
      <w:r>
        <w:rPr>
          <w:rFonts w:hint="default"/>
        </w:rPr>
        <w:t xml:space="preserve">            case DOWN:</w:t>
      </w:r>
    </w:p>
    <w:p w14:paraId="1D417DBE">
      <w:pPr>
        <w:rPr>
          <w:rFonts w:hint="default"/>
        </w:rPr>
      </w:pPr>
      <w:r>
        <w:rPr>
          <w:rFonts w:hint="default"/>
        </w:rPr>
        <w:t xml:space="preserve">                return 0;</w:t>
      </w:r>
    </w:p>
    <w:p w14:paraId="4CAD3D05">
      <w:pPr>
        <w:rPr>
          <w:rFonts w:hint="default"/>
        </w:rPr>
      </w:pPr>
      <w:r>
        <w:rPr>
          <w:rFonts w:hint="default"/>
        </w:rPr>
        <w:t xml:space="preserve">            case FRONT:</w:t>
      </w:r>
    </w:p>
    <w:p w14:paraId="4245B36D">
      <w:pPr>
        <w:rPr>
          <w:rFonts w:hint="default"/>
        </w:rPr>
      </w:pPr>
      <w:r>
        <w:rPr>
          <w:rFonts w:hint="default"/>
        </w:rPr>
        <w:t xml:space="preserve">                return 0;</w:t>
      </w:r>
    </w:p>
    <w:p w14:paraId="31546E67">
      <w:pPr>
        <w:rPr>
          <w:rFonts w:hint="default"/>
        </w:rPr>
      </w:pPr>
      <w:r>
        <w:rPr>
          <w:rFonts w:hint="default"/>
        </w:rPr>
        <w:t xml:space="preserve">            case BACK:</w:t>
      </w:r>
    </w:p>
    <w:p w14:paraId="7F2E4B80">
      <w:pPr>
        <w:rPr>
          <w:rFonts w:hint="default"/>
        </w:rPr>
      </w:pPr>
      <w:r>
        <w:rPr>
          <w:rFonts w:hint="default"/>
        </w:rPr>
        <w:t xml:space="preserve">                return 1;</w:t>
      </w:r>
    </w:p>
    <w:p w14:paraId="6A527A0C">
      <w:pPr>
        <w:rPr>
          <w:rFonts w:hint="default"/>
        </w:rPr>
      </w:pPr>
      <w:r>
        <w:rPr>
          <w:rFonts w:hint="default"/>
        </w:rPr>
        <w:t xml:space="preserve">            case LEFT:</w:t>
      </w:r>
    </w:p>
    <w:p w14:paraId="5E7B1AD0">
      <w:pPr>
        <w:rPr>
          <w:rFonts w:hint="default"/>
        </w:rPr>
      </w:pPr>
      <w:r>
        <w:rPr>
          <w:rFonts w:hint="default"/>
        </w:rPr>
        <w:t xml:space="preserve">                return 1;</w:t>
      </w:r>
    </w:p>
    <w:p w14:paraId="0188D429">
      <w:pPr>
        <w:rPr>
          <w:rFonts w:hint="default"/>
        </w:rPr>
      </w:pPr>
      <w:r>
        <w:rPr>
          <w:rFonts w:hint="default"/>
        </w:rPr>
        <w:t xml:space="preserve">            case RIGHT:</w:t>
      </w:r>
    </w:p>
    <w:p w14:paraId="38EF1575">
      <w:pPr>
        <w:rPr>
          <w:rFonts w:hint="default"/>
        </w:rPr>
      </w:pPr>
      <w:r>
        <w:rPr>
          <w:rFonts w:hint="default"/>
        </w:rPr>
        <w:t xml:space="preserve">                return 1;</w:t>
      </w:r>
    </w:p>
    <w:p w14:paraId="4E4E6E2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9344439">
      <w:pPr>
        <w:rPr>
          <w:rFonts w:hint="default"/>
        </w:rPr>
      </w:pPr>
      <w:r>
        <w:rPr>
          <w:rFonts w:hint="default"/>
        </w:rPr>
        <w:t xml:space="preserve">        return 0;</w:t>
      </w:r>
    </w:p>
    <w:p w14:paraId="5345089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6BBF4E5">
      <w:pPr>
        <w:rPr>
          <w:rFonts w:hint="default"/>
        </w:rPr>
      </w:pPr>
      <w:r>
        <w:rPr>
          <w:rFonts w:hint="default"/>
        </w:rPr>
        <w:t>}</w:t>
      </w:r>
    </w:p>
    <w:p w14:paraId="675E226A">
      <w:pPr>
        <w:rPr>
          <w:rFonts w:hint="default"/>
        </w:rPr>
      </w:pPr>
    </w:p>
    <w:p w14:paraId="220D6F8D">
      <w:pPr>
        <w:rPr>
          <w:rFonts w:hint="default"/>
        </w:rPr>
      </w:pPr>
      <w:r>
        <w:rPr>
          <w:rFonts w:hint="default"/>
        </w:rPr>
        <w:t>public class CubeSelected {</w:t>
      </w:r>
    </w:p>
    <w:p w14:paraId="13D4B4F8">
      <w:pPr>
        <w:rPr>
          <w:rFonts w:hint="default"/>
        </w:rPr>
      </w:pPr>
    </w:p>
    <w:p w14:paraId="5CCD4813">
      <w:pPr>
        <w:rPr>
          <w:rFonts w:hint="default"/>
        </w:rPr>
      </w:pPr>
      <w:r>
        <w:rPr>
          <w:rFonts w:hint="default"/>
        </w:rPr>
        <w:t xml:space="preserve">    private int vaoId;</w:t>
      </w:r>
    </w:p>
    <w:p w14:paraId="3EAFD417">
      <w:pPr>
        <w:rPr>
          <w:rFonts w:hint="default"/>
        </w:rPr>
      </w:pPr>
      <w:r>
        <w:rPr>
          <w:rFonts w:hint="default"/>
        </w:rPr>
        <w:t xml:space="preserve">    private int vboId;</w:t>
      </w:r>
    </w:p>
    <w:p w14:paraId="750D4B7A">
      <w:pPr>
        <w:rPr>
          <w:rFonts w:hint="default"/>
        </w:rPr>
      </w:pPr>
      <w:r>
        <w:rPr>
          <w:rFonts w:hint="default"/>
        </w:rPr>
        <w:t xml:space="preserve">    private int vertexCount;</w:t>
      </w:r>
    </w:p>
    <w:p w14:paraId="681E5559">
      <w:pPr>
        <w:rPr>
          <w:rFonts w:hint="default"/>
        </w:rPr>
      </w:pPr>
    </w:p>
    <w:p w14:paraId="04E18F75">
      <w:pPr>
        <w:rPr>
          <w:rFonts w:hint="default"/>
        </w:rPr>
      </w:pPr>
      <w:r>
        <w:rPr>
          <w:rFonts w:hint="default"/>
        </w:rPr>
        <w:t xml:space="preserve">    public CubeSelected() {</w:t>
      </w:r>
    </w:p>
    <w:p w14:paraId="6AB3EA08">
      <w:pPr>
        <w:rPr>
          <w:rFonts w:hint="default"/>
        </w:rPr>
      </w:pPr>
      <w:r>
        <w:rPr>
          <w:rFonts w:hint="default"/>
        </w:rPr>
        <w:t xml:space="preserve">        float[] vertices = {</w:t>
      </w:r>
    </w:p>
    <w:p w14:paraId="3DF8D281">
      <w:pPr>
        <w:rPr>
          <w:rFonts w:hint="default"/>
        </w:rPr>
      </w:pPr>
      <w:r>
        <w:rPr>
          <w:rFonts w:hint="default"/>
        </w:rPr>
        <w:t xml:space="preserve">            // Posiciones        // Normales       // UVs</w:t>
      </w:r>
    </w:p>
    <w:p w14:paraId="55406DA3">
      <w:pPr>
        <w:rPr>
          <w:rFonts w:hint="default"/>
        </w:rPr>
      </w:pPr>
      <w:r>
        <w:rPr>
          <w:rFonts w:hint="default"/>
        </w:rPr>
        <w:t xml:space="preserve">            // Cara frontal</w:t>
      </w:r>
    </w:p>
    <w:p w14:paraId="6E588962">
      <w:pPr>
        <w:rPr>
          <w:rFonts w:hint="default"/>
        </w:rPr>
      </w:pPr>
      <w:r>
        <w:rPr>
          <w:rFonts w:hint="default"/>
        </w:rPr>
        <w:t xml:space="preserve">            0, 0, 1, 0, 0, 1, 0, 1,</w:t>
      </w:r>
    </w:p>
    <w:p w14:paraId="6C25535B">
      <w:pPr>
        <w:rPr>
          <w:rFonts w:hint="default"/>
        </w:rPr>
      </w:pPr>
      <w:r>
        <w:rPr>
          <w:rFonts w:hint="default"/>
        </w:rPr>
        <w:t xml:space="preserve">            1, 0, 1, 0, 0, 1, 1, 1,</w:t>
      </w:r>
    </w:p>
    <w:p w14:paraId="2C05CF67">
      <w:pPr>
        <w:rPr>
          <w:rFonts w:hint="default"/>
        </w:rPr>
      </w:pPr>
      <w:r>
        <w:rPr>
          <w:rFonts w:hint="default"/>
        </w:rPr>
        <w:t xml:space="preserve">            1, 1, 1, 0, 0, 1, 1, 0,</w:t>
      </w:r>
    </w:p>
    <w:p w14:paraId="5C12C69E">
      <w:pPr>
        <w:rPr>
          <w:rFonts w:hint="default"/>
        </w:rPr>
      </w:pPr>
      <w:r>
        <w:rPr>
          <w:rFonts w:hint="default"/>
        </w:rPr>
        <w:t xml:space="preserve">            1, 1, 1, 0, 0, 1, 1, 0,</w:t>
      </w:r>
    </w:p>
    <w:p w14:paraId="1BBF3A84">
      <w:pPr>
        <w:rPr>
          <w:rFonts w:hint="default"/>
        </w:rPr>
      </w:pPr>
      <w:r>
        <w:rPr>
          <w:rFonts w:hint="default"/>
        </w:rPr>
        <w:t xml:space="preserve">            0, 1, 1, 0, 0, 1, 0, 0,</w:t>
      </w:r>
    </w:p>
    <w:p w14:paraId="7EA59294">
      <w:pPr>
        <w:rPr>
          <w:rFonts w:hint="default"/>
        </w:rPr>
      </w:pPr>
      <w:r>
        <w:rPr>
          <w:rFonts w:hint="default"/>
        </w:rPr>
        <w:t xml:space="preserve">            0, 0, 1, 0, 0, 1, 0, 1,</w:t>
      </w:r>
    </w:p>
    <w:p w14:paraId="2644A668">
      <w:pPr>
        <w:rPr>
          <w:rFonts w:hint="default"/>
        </w:rPr>
      </w:pPr>
    </w:p>
    <w:p w14:paraId="59175624">
      <w:pPr>
        <w:rPr>
          <w:rFonts w:hint="default"/>
        </w:rPr>
      </w:pPr>
      <w:r>
        <w:rPr>
          <w:rFonts w:hint="default"/>
        </w:rPr>
        <w:t xml:space="preserve">            // Cara trasera</w:t>
      </w:r>
    </w:p>
    <w:p w14:paraId="1365409E">
      <w:pPr>
        <w:rPr>
          <w:rFonts w:hint="default"/>
        </w:rPr>
      </w:pPr>
      <w:r>
        <w:rPr>
          <w:rFonts w:hint="default"/>
        </w:rPr>
        <w:t xml:space="preserve">            1, 0, 0, 0, 0, -1, 0, 1,</w:t>
      </w:r>
    </w:p>
    <w:p w14:paraId="36989ABD">
      <w:pPr>
        <w:rPr>
          <w:rFonts w:hint="default"/>
        </w:rPr>
      </w:pPr>
      <w:r>
        <w:rPr>
          <w:rFonts w:hint="default"/>
        </w:rPr>
        <w:t xml:space="preserve">            0, 0, 0, 0, 0, -1, 1, 1,</w:t>
      </w:r>
    </w:p>
    <w:p w14:paraId="50CD4CDF">
      <w:pPr>
        <w:rPr>
          <w:rFonts w:hint="default"/>
        </w:rPr>
      </w:pPr>
      <w:r>
        <w:rPr>
          <w:rFonts w:hint="default"/>
        </w:rPr>
        <w:t xml:space="preserve">            0, 1, 0, 0, 0, -1, 1, 0,</w:t>
      </w:r>
    </w:p>
    <w:p w14:paraId="63C70E02">
      <w:pPr>
        <w:rPr>
          <w:rFonts w:hint="default"/>
        </w:rPr>
      </w:pPr>
      <w:r>
        <w:rPr>
          <w:rFonts w:hint="default"/>
        </w:rPr>
        <w:t xml:space="preserve">            0, 1, 0, 0, 0, -1, 1, 0,</w:t>
      </w:r>
    </w:p>
    <w:p w14:paraId="704BDCE1">
      <w:pPr>
        <w:rPr>
          <w:rFonts w:hint="default"/>
        </w:rPr>
      </w:pPr>
      <w:r>
        <w:rPr>
          <w:rFonts w:hint="default"/>
        </w:rPr>
        <w:t xml:space="preserve">            1, 1, 0, 0, 0, -1, 0, 0,</w:t>
      </w:r>
    </w:p>
    <w:p w14:paraId="77C6C9FF">
      <w:pPr>
        <w:rPr>
          <w:rFonts w:hint="default"/>
        </w:rPr>
      </w:pPr>
      <w:r>
        <w:rPr>
          <w:rFonts w:hint="default"/>
        </w:rPr>
        <w:t xml:space="preserve">            1, 0, 0, 0, 0, -1, 0, 1,</w:t>
      </w:r>
    </w:p>
    <w:p w14:paraId="4F1DCD4D">
      <w:pPr>
        <w:rPr>
          <w:rFonts w:hint="default"/>
        </w:rPr>
      </w:pPr>
    </w:p>
    <w:p w14:paraId="06057458">
      <w:pPr>
        <w:rPr>
          <w:rFonts w:hint="default"/>
        </w:rPr>
      </w:pPr>
      <w:r>
        <w:rPr>
          <w:rFonts w:hint="default"/>
        </w:rPr>
        <w:t xml:space="preserve">            // Cara izquierda</w:t>
      </w:r>
    </w:p>
    <w:p w14:paraId="11CB8FA9">
      <w:pPr>
        <w:rPr>
          <w:rFonts w:hint="default"/>
        </w:rPr>
      </w:pPr>
      <w:r>
        <w:rPr>
          <w:rFonts w:hint="default"/>
        </w:rPr>
        <w:t xml:space="preserve">            0, 0, 0, -1, 0, 0, 0, 1,</w:t>
      </w:r>
    </w:p>
    <w:p w14:paraId="596231CF">
      <w:pPr>
        <w:rPr>
          <w:rFonts w:hint="default"/>
        </w:rPr>
      </w:pPr>
      <w:r>
        <w:rPr>
          <w:rFonts w:hint="default"/>
        </w:rPr>
        <w:t xml:space="preserve">            0, 0, 1, -1, 0, 0, 1, 1,</w:t>
      </w:r>
    </w:p>
    <w:p w14:paraId="258869D6">
      <w:pPr>
        <w:rPr>
          <w:rFonts w:hint="default"/>
        </w:rPr>
      </w:pPr>
      <w:r>
        <w:rPr>
          <w:rFonts w:hint="default"/>
        </w:rPr>
        <w:t xml:space="preserve">            0, 1, 1, -1, 0, 0, 1, 0,</w:t>
      </w:r>
    </w:p>
    <w:p w14:paraId="0ADCC69E">
      <w:pPr>
        <w:rPr>
          <w:rFonts w:hint="default"/>
        </w:rPr>
      </w:pPr>
      <w:r>
        <w:rPr>
          <w:rFonts w:hint="default"/>
        </w:rPr>
        <w:t xml:space="preserve">            0, 1, 1, -1, 0, 0, 1, 0,</w:t>
      </w:r>
    </w:p>
    <w:p w14:paraId="62CF7E44">
      <w:pPr>
        <w:rPr>
          <w:rFonts w:hint="default"/>
        </w:rPr>
      </w:pPr>
      <w:r>
        <w:rPr>
          <w:rFonts w:hint="default"/>
        </w:rPr>
        <w:t xml:space="preserve">            0, 1, 0, -1, 0, 0, 0, 0,</w:t>
      </w:r>
    </w:p>
    <w:p w14:paraId="082DAC45">
      <w:pPr>
        <w:rPr>
          <w:rFonts w:hint="default"/>
        </w:rPr>
      </w:pPr>
      <w:r>
        <w:rPr>
          <w:rFonts w:hint="default"/>
        </w:rPr>
        <w:t xml:space="preserve">            0, 0, 0, -1, 0, 0, 0, 1,</w:t>
      </w:r>
    </w:p>
    <w:p w14:paraId="05798FA2">
      <w:pPr>
        <w:rPr>
          <w:rFonts w:hint="default"/>
        </w:rPr>
      </w:pPr>
    </w:p>
    <w:p w14:paraId="7A859A1D">
      <w:pPr>
        <w:rPr>
          <w:rFonts w:hint="default"/>
        </w:rPr>
      </w:pPr>
      <w:r>
        <w:rPr>
          <w:rFonts w:hint="default"/>
        </w:rPr>
        <w:t xml:space="preserve">            // Cara derecha</w:t>
      </w:r>
    </w:p>
    <w:p w14:paraId="08A8B43D">
      <w:pPr>
        <w:rPr>
          <w:rFonts w:hint="default"/>
        </w:rPr>
      </w:pPr>
      <w:r>
        <w:rPr>
          <w:rFonts w:hint="default"/>
        </w:rPr>
        <w:t xml:space="preserve">            1, 0, 1, 1, 0, 0, 0, 1,</w:t>
      </w:r>
    </w:p>
    <w:p w14:paraId="2B797857">
      <w:pPr>
        <w:rPr>
          <w:rFonts w:hint="default"/>
        </w:rPr>
      </w:pPr>
      <w:r>
        <w:rPr>
          <w:rFonts w:hint="default"/>
        </w:rPr>
        <w:t xml:space="preserve">            1, 0, 0, 1, 0, 0, 1, 1,</w:t>
      </w:r>
    </w:p>
    <w:p w14:paraId="190672B4">
      <w:pPr>
        <w:rPr>
          <w:rFonts w:hint="default"/>
        </w:rPr>
      </w:pPr>
      <w:r>
        <w:rPr>
          <w:rFonts w:hint="default"/>
        </w:rPr>
        <w:t xml:space="preserve">            1, 1, 0, 1, 0, 0, 1, 0,</w:t>
      </w:r>
    </w:p>
    <w:p w14:paraId="15B5306F">
      <w:pPr>
        <w:rPr>
          <w:rFonts w:hint="default"/>
        </w:rPr>
      </w:pPr>
      <w:r>
        <w:rPr>
          <w:rFonts w:hint="default"/>
        </w:rPr>
        <w:t xml:space="preserve">            1, 1, 0, 1, 0, 0, 1, 0,</w:t>
      </w:r>
    </w:p>
    <w:p w14:paraId="33CC3D6B">
      <w:pPr>
        <w:rPr>
          <w:rFonts w:hint="default"/>
        </w:rPr>
      </w:pPr>
      <w:r>
        <w:rPr>
          <w:rFonts w:hint="default"/>
        </w:rPr>
        <w:t xml:space="preserve">            1, 1, 1, 1, 0, 0, 0, 0,</w:t>
      </w:r>
    </w:p>
    <w:p w14:paraId="3888B56A">
      <w:pPr>
        <w:rPr>
          <w:rFonts w:hint="default"/>
        </w:rPr>
      </w:pPr>
      <w:r>
        <w:rPr>
          <w:rFonts w:hint="default"/>
        </w:rPr>
        <w:t xml:space="preserve">            1, 0, 1, 1, 0, 0, 0, 1,</w:t>
      </w:r>
    </w:p>
    <w:p w14:paraId="1172A474">
      <w:pPr>
        <w:rPr>
          <w:rFonts w:hint="default"/>
        </w:rPr>
      </w:pPr>
    </w:p>
    <w:p w14:paraId="56950AA4">
      <w:pPr>
        <w:rPr>
          <w:rFonts w:hint="default"/>
        </w:rPr>
      </w:pPr>
      <w:r>
        <w:rPr>
          <w:rFonts w:hint="default"/>
        </w:rPr>
        <w:t xml:space="preserve">            // Cara superior</w:t>
      </w:r>
    </w:p>
    <w:p w14:paraId="5FC68732">
      <w:pPr>
        <w:rPr>
          <w:rFonts w:hint="default"/>
        </w:rPr>
      </w:pPr>
      <w:r>
        <w:rPr>
          <w:rFonts w:hint="default"/>
        </w:rPr>
        <w:t xml:space="preserve">            0, 1, 1, 0, 1, 0, 0, 1,</w:t>
      </w:r>
    </w:p>
    <w:p w14:paraId="692B5A31">
      <w:pPr>
        <w:rPr>
          <w:rFonts w:hint="default"/>
        </w:rPr>
      </w:pPr>
      <w:r>
        <w:rPr>
          <w:rFonts w:hint="default"/>
        </w:rPr>
        <w:t xml:space="preserve">            1, 1, 1, 0, 1, 0, 1, 1,</w:t>
      </w:r>
    </w:p>
    <w:p w14:paraId="0E898C4D">
      <w:pPr>
        <w:rPr>
          <w:rFonts w:hint="default"/>
        </w:rPr>
      </w:pPr>
      <w:r>
        <w:rPr>
          <w:rFonts w:hint="default"/>
        </w:rPr>
        <w:t xml:space="preserve">            1, 1, 0, 0, 1, 0, 1, 0,</w:t>
      </w:r>
    </w:p>
    <w:p w14:paraId="25A02BD9">
      <w:pPr>
        <w:rPr>
          <w:rFonts w:hint="default"/>
        </w:rPr>
      </w:pPr>
      <w:r>
        <w:rPr>
          <w:rFonts w:hint="default"/>
        </w:rPr>
        <w:t xml:space="preserve">            1, 1, 0, 0, 1, 0, 1, 0,</w:t>
      </w:r>
    </w:p>
    <w:p w14:paraId="76CC0328">
      <w:pPr>
        <w:rPr>
          <w:rFonts w:hint="default"/>
        </w:rPr>
      </w:pPr>
      <w:r>
        <w:rPr>
          <w:rFonts w:hint="default"/>
        </w:rPr>
        <w:t xml:space="preserve">            0, 1, 0, 0, 1, 0, 0, 0,</w:t>
      </w:r>
    </w:p>
    <w:p w14:paraId="40B956B3">
      <w:pPr>
        <w:rPr>
          <w:rFonts w:hint="default"/>
        </w:rPr>
      </w:pPr>
      <w:r>
        <w:rPr>
          <w:rFonts w:hint="default"/>
        </w:rPr>
        <w:t xml:space="preserve">            0, 1, 1, 0, 1, 0, 0, 1,</w:t>
      </w:r>
    </w:p>
    <w:p w14:paraId="682B2188">
      <w:pPr>
        <w:rPr>
          <w:rFonts w:hint="default"/>
        </w:rPr>
      </w:pPr>
    </w:p>
    <w:p w14:paraId="4BF3386B">
      <w:pPr>
        <w:rPr>
          <w:rFonts w:hint="default"/>
        </w:rPr>
      </w:pPr>
      <w:r>
        <w:rPr>
          <w:rFonts w:hint="default"/>
        </w:rPr>
        <w:t xml:space="preserve">            // Cara inferior</w:t>
      </w:r>
    </w:p>
    <w:p w14:paraId="569FEE8B">
      <w:pPr>
        <w:rPr>
          <w:rFonts w:hint="default"/>
        </w:rPr>
      </w:pPr>
      <w:r>
        <w:rPr>
          <w:rFonts w:hint="default"/>
        </w:rPr>
        <w:t xml:space="preserve">            0, 0, 0, 0, -1, 0, 0, 1,</w:t>
      </w:r>
    </w:p>
    <w:p w14:paraId="5772EE03">
      <w:pPr>
        <w:rPr>
          <w:rFonts w:hint="default"/>
        </w:rPr>
      </w:pPr>
      <w:r>
        <w:rPr>
          <w:rFonts w:hint="default"/>
        </w:rPr>
        <w:t xml:space="preserve">            1, 0, 0, 0, -1, 0, 1, 1,</w:t>
      </w:r>
    </w:p>
    <w:p w14:paraId="696E7F2C">
      <w:pPr>
        <w:rPr>
          <w:rFonts w:hint="default"/>
        </w:rPr>
      </w:pPr>
      <w:r>
        <w:rPr>
          <w:rFonts w:hint="default"/>
        </w:rPr>
        <w:t xml:space="preserve">            1, 0, 1, 0, -1, 0, 1, 0,</w:t>
      </w:r>
    </w:p>
    <w:p w14:paraId="5EC8FDF3">
      <w:pPr>
        <w:rPr>
          <w:rFonts w:hint="default"/>
        </w:rPr>
      </w:pPr>
      <w:r>
        <w:rPr>
          <w:rFonts w:hint="default"/>
        </w:rPr>
        <w:t xml:space="preserve">            1, 0, 1, 0, -1, 0, 1, 0,</w:t>
      </w:r>
    </w:p>
    <w:p w14:paraId="6C9AFF77">
      <w:pPr>
        <w:rPr>
          <w:rFonts w:hint="default"/>
        </w:rPr>
      </w:pPr>
      <w:r>
        <w:rPr>
          <w:rFonts w:hint="default"/>
        </w:rPr>
        <w:t xml:space="preserve">            0, 0, 1, 0, -1, 0, 0, 0,</w:t>
      </w:r>
    </w:p>
    <w:p w14:paraId="7E7FF44E">
      <w:pPr>
        <w:rPr>
          <w:rFonts w:hint="default"/>
        </w:rPr>
      </w:pPr>
      <w:r>
        <w:rPr>
          <w:rFonts w:hint="default"/>
        </w:rPr>
        <w:t xml:space="preserve">            0, 0, 0, 0, -1, 0, 0, 1</w:t>
      </w:r>
    </w:p>
    <w:p w14:paraId="0B65CCAA">
      <w:pPr>
        <w:rPr>
          <w:rFonts w:hint="default"/>
        </w:rPr>
      </w:pPr>
      <w:r>
        <w:rPr>
          <w:rFonts w:hint="default"/>
        </w:rPr>
        <w:t xml:space="preserve">        };</w:t>
      </w:r>
    </w:p>
    <w:p w14:paraId="41D32CD3">
      <w:pPr>
        <w:rPr>
          <w:rFonts w:hint="default"/>
        </w:rPr>
      </w:pPr>
    </w:p>
    <w:p w14:paraId="6634A900">
      <w:pPr>
        <w:rPr>
          <w:rFonts w:hint="default"/>
        </w:rPr>
      </w:pPr>
      <w:r>
        <w:rPr>
          <w:rFonts w:hint="default"/>
        </w:rPr>
        <w:t xml:space="preserve">        vertexCount = vertices.length / 8;</w:t>
      </w:r>
    </w:p>
    <w:p w14:paraId="53401102">
      <w:pPr>
        <w:rPr>
          <w:rFonts w:hint="default"/>
        </w:rPr>
      </w:pPr>
    </w:p>
    <w:p w14:paraId="1F6B9774">
      <w:pPr>
        <w:rPr>
          <w:rFonts w:hint="default"/>
        </w:rPr>
      </w:pPr>
      <w:r>
        <w:rPr>
          <w:rFonts w:hint="default"/>
        </w:rPr>
        <w:t xml:space="preserve">        vaoId = glGenVertexArrays();</w:t>
      </w:r>
    </w:p>
    <w:p w14:paraId="41A5BFE5">
      <w:pPr>
        <w:rPr>
          <w:rFonts w:hint="default"/>
        </w:rPr>
      </w:pPr>
      <w:r>
        <w:rPr>
          <w:rFonts w:hint="default"/>
        </w:rPr>
        <w:t xml:space="preserve">        glBindVertexArray(vaoId);</w:t>
      </w:r>
    </w:p>
    <w:p w14:paraId="62D817F1">
      <w:pPr>
        <w:rPr>
          <w:rFonts w:hint="default"/>
        </w:rPr>
      </w:pPr>
    </w:p>
    <w:p w14:paraId="77BE3136">
      <w:pPr>
        <w:rPr>
          <w:rFonts w:hint="default"/>
        </w:rPr>
      </w:pPr>
      <w:r>
        <w:rPr>
          <w:rFonts w:hint="default"/>
        </w:rPr>
        <w:t xml:space="preserve">        vboId = glGenBuffers();</w:t>
      </w:r>
    </w:p>
    <w:p w14:paraId="6A5F9815">
      <w:pPr>
        <w:rPr>
          <w:rFonts w:hint="default"/>
        </w:rPr>
      </w:pPr>
      <w:r>
        <w:rPr>
          <w:rFonts w:hint="default"/>
        </w:rPr>
        <w:t xml:space="preserve">        glBindBuffer(GL_ARRAY_BUFFER, vboId);</w:t>
      </w:r>
    </w:p>
    <w:p w14:paraId="40136C17">
      <w:pPr>
        <w:rPr>
          <w:rFonts w:hint="default"/>
        </w:rPr>
      </w:pPr>
      <w:r>
        <w:rPr>
          <w:rFonts w:hint="default"/>
        </w:rPr>
        <w:t xml:space="preserve">        glBufferData(GL_ARRAY_BUFFER, vertices, GL_STATIC_DRAW);</w:t>
      </w:r>
    </w:p>
    <w:p w14:paraId="64BEDD78">
      <w:pPr>
        <w:rPr>
          <w:rFonts w:hint="default"/>
        </w:rPr>
      </w:pPr>
    </w:p>
    <w:p w14:paraId="04D32F77">
      <w:pPr>
        <w:rPr>
          <w:rFonts w:hint="default"/>
        </w:rPr>
      </w:pPr>
      <w:r>
        <w:rPr>
          <w:rFonts w:hint="default"/>
        </w:rPr>
        <w:t xml:space="preserve">        // Posición (vec3)</w:t>
      </w:r>
    </w:p>
    <w:p w14:paraId="1E502240">
      <w:pPr>
        <w:rPr>
          <w:rFonts w:hint="default"/>
        </w:rPr>
      </w:pPr>
      <w:r>
        <w:rPr>
          <w:rFonts w:hint="default"/>
        </w:rPr>
        <w:t xml:space="preserve">        glVertexAttribPointer(0, 3, GL_FLOAT, false, 8 * Float.BYTES, 0);</w:t>
      </w:r>
    </w:p>
    <w:p w14:paraId="139091DB">
      <w:pPr>
        <w:rPr>
          <w:rFonts w:hint="default"/>
        </w:rPr>
      </w:pPr>
      <w:r>
        <w:rPr>
          <w:rFonts w:hint="default"/>
        </w:rPr>
        <w:t xml:space="preserve">        glEnableVertexAttribArray(0);</w:t>
      </w:r>
    </w:p>
    <w:p w14:paraId="6F4FBC8A">
      <w:pPr>
        <w:rPr>
          <w:rFonts w:hint="default"/>
        </w:rPr>
      </w:pPr>
    </w:p>
    <w:p w14:paraId="11E55DDD">
      <w:pPr>
        <w:rPr>
          <w:rFonts w:hint="default"/>
        </w:rPr>
      </w:pPr>
      <w:r>
        <w:rPr>
          <w:rFonts w:hint="default"/>
        </w:rPr>
        <w:t xml:space="preserve">        // Normal (vec3)</w:t>
      </w:r>
    </w:p>
    <w:p w14:paraId="05468E3E">
      <w:pPr>
        <w:rPr>
          <w:rFonts w:hint="default"/>
        </w:rPr>
      </w:pPr>
      <w:r>
        <w:rPr>
          <w:rFonts w:hint="default"/>
        </w:rPr>
        <w:t xml:space="preserve">        glVertexAttribPointer(1, 3, GL_FLOAT, false, 8 * Float.BYTES, 3 * Float.BYTES);</w:t>
      </w:r>
    </w:p>
    <w:p w14:paraId="2E14603F">
      <w:pPr>
        <w:rPr>
          <w:rFonts w:hint="default"/>
        </w:rPr>
      </w:pPr>
      <w:r>
        <w:rPr>
          <w:rFonts w:hint="default"/>
        </w:rPr>
        <w:t xml:space="preserve">        glEnableVertexAttribArray(1);</w:t>
      </w:r>
    </w:p>
    <w:p w14:paraId="01591BDF">
      <w:pPr>
        <w:rPr>
          <w:rFonts w:hint="default"/>
        </w:rPr>
      </w:pPr>
    </w:p>
    <w:p w14:paraId="7F3C646B">
      <w:pPr>
        <w:rPr>
          <w:rFonts w:hint="default"/>
        </w:rPr>
      </w:pPr>
      <w:r>
        <w:rPr>
          <w:rFonts w:hint="default"/>
        </w:rPr>
        <w:t xml:space="preserve">        // UV (vec2)</w:t>
      </w:r>
    </w:p>
    <w:p w14:paraId="73478D5B">
      <w:pPr>
        <w:rPr>
          <w:rFonts w:hint="default"/>
        </w:rPr>
      </w:pPr>
      <w:r>
        <w:rPr>
          <w:rFonts w:hint="default"/>
        </w:rPr>
        <w:t xml:space="preserve">        glVertexAttribPointer(2, 2, GL_FLOAT, false, 8 * Float.BYTES, 6 * Float.BYTES);</w:t>
      </w:r>
    </w:p>
    <w:p w14:paraId="430ED643">
      <w:pPr>
        <w:rPr>
          <w:rFonts w:hint="default"/>
        </w:rPr>
      </w:pPr>
      <w:r>
        <w:rPr>
          <w:rFonts w:hint="default"/>
        </w:rPr>
        <w:t xml:space="preserve">        glEnableVertexAttribArray(2);</w:t>
      </w:r>
    </w:p>
    <w:p w14:paraId="220956E0">
      <w:pPr>
        <w:rPr>
          <w:rFonts w:hint="default"/>
        </w:rPr>
      </w:pPr>
    </w:p>
    <w:p w14:paraId="37718C0B">
      <w:pPr>
        <w:rPr>
          <w:rFonts w:hint="default"/>
        </w:rPr>
      </w:pPr>
      <w:r>
        <w:rPr>
          <w:rFonts w:hint="default"/>
        </w:rPr>
        <w:t xml:space="preserve">        glBindBuffer(GL_ARRAY_BUFFER, 0);</w:t>
      </w:r>
    </w:p>
    <w:p w14:paraId="3812D450">
      <w:pPr>
        <w:rPr>
          <w:rFonts w:hint="default"/>
        </w:rPr>
      </w:pPr>
      <w:r>
        <w:rPr>
          <w:rFonts w:hint="default"/>
        </w:rPr>
        <w:t xml:space="preserve">        glBindVertexArray(0);</w:t>
      </w:r>
    </w:p>
    <w:p w14:paraId="40640E4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93E3614">
      <w:pPr>
        <w:rPr>
          <w:rFonts w:hint="default"/>
        </w:rPr>
      </w:pPr>
    </w:p>
    <w:p w14:paraId="2061723E">
      <w:pPr>
        <w:rPr>
          <w:rFonts w:hint="default"/>
        </w:rPr>
      </w:pPr>
      <w:r>
        <w:rPr>
          <w:rFonts w:hint="default"/>
        </w:rPr>
        <w:t xml:space="preserve">    public void render() {</w:t>
      </w:r>
    </w:p>
    <w:p w14:paraId="25595CFF">
      <w:pPr>
        <w:rPr>
          <w:rFonts w:hint="default"/>
        </w:rPr>
      </w:pPr>
      <w:r>
        <w:rPr>
          <w:rFonts w:hint="default"/>
        </w:rPr>
        <w:t xml:space="preserve">        glBindVertexArray(vaoId);</w:t>
      </w:r>
    </w:p>
    <w:p w14:paraId="7422A73A">
      <w:pPr>
        <w:rPr>
          <w:rFonts w:hint="default"/>
        </w:rPr>
      </w:pPr>
      <w:r>
        <w:rPr>
          <w:rFonts w:hint="default"/>
        </w:rPr>
        <w:t xml:space="preserve">        glDrawArrays(GL_TRIANGLES, 0, vertexCount);</w:t>
      </w:r>
    </w:p>
    <w:p w14:paraId="6C2CE55E">
      <w:pPr>
        <w:rPr>
          <w:rFonts w:hint="default"/>
        </w:rPr>
      </w:pPr>
      <w:r>
        <w:rPr>
          <w:rFonts w:hint="default"/>
        </w:rPr>
        <w:t xml:space="preserve">        glBindVertexArray(0);</w:t>
      </w:r>
    </w:p>
    <w:p w14:paraId="43818F0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AC4F668">
      <w:pPr>
        <w:rPr>
          <w:rFonts w:hint="default"/>
        </w:rPr>
      </w:pPr>
    </w:p>
    <w:p w14:paraId="2BB59935">
      <w:pPr>
        <w:rPr>
          <w:rFonts w:hint="default"/>
        </w:rPr>
      </w:pPr>
      <w:r>
        <w:rPr>
          <w:rFonts w:hint="default"/>
        </w:rPr>
        <w:t xml:space="preserve">    public void cleanup() {</w:t>
      </w:r>
    </w:p>
    <w:p w14:paraId="19CFA0DC">
      <w:pPr>
        <w:rPr>
          <w:rFonts w:hint="default"/>
        </w:rPr>
      </w:pPr>
      <w:r>
        <w:rPr>
          <w:rFonts w:hint="default"/>
        </w:rPr>
        <w:t xml:space="preserve">        glDeleteBuffers(vboId);</w:t>
      </w:r>
    </w:p>
    <w:p w14:paraId="62137359">
      <w:pPr>
        <w:rPr>
          <w:rFonts w:hint="default"/>
        </w:rPr>
      </w:pPr>
      <w:r>
        <w:rPr>
          <w:rFonts w:hint="default"/>
        </w:rPr>
        <w:t xml:space="preserve">        glDeleteVertexArrays(vaoId);</w:t>
      </w:r>
    </w:p>
    <w:p w14:paraId="4460174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67CDCDD">
      <w:pPr>
        <w:rPr>
          <w:rFonts w:hint="default"/>
        </w:rPr>
      </w:pPr>
      <w:r>
        <w:rPr>
          <w:rFonts w:hint="default"/>
        </w:rPr>
        <w:t>}</w:t>
      </w:r>
    </w:p>
    <w:p w14:paraId="62400976">
      <w:pPr>
        <w:rPr>
          <w:rFonts w:hint="default"/>
        </w:rPr>
      </w:pPr>
    </w:p>
    <w:p w14:paraId="083C6038">
      <w:pPr>
        <w:rPr>
          <w:rFonts w:hint="default"/>
        </w:rPr>
      </w:pPr>
      <w:r>
        <w:rPr>
          <w:rFonts w:hint="default"/>
        </w:rPr>
        <w:t>public class FloatArray {</w:t>
      </w:r>
    </w:p>
    <w:p w14:paraId="6E271BD4">
      <w:pPr>
        <w:rPr>
          <w:rFonts w:hint="default"/>
        </w:rPr>
      </w:pPr>
      <w:r>
        <w:rPr>
          <w:rFonts w:hint="default"/>
        </w:rPr>
        <w:t xml:space="preserve">    private float[] data;</w:t>
      </w:r>
    </w:p>
    <w:p w14:paraId="049C964E">
      <w:pPr>
        <w:rPr>
          <w:rFonts w:hint="default"/>
        </w:rPr>
      </w:pPr>
      <w:r>
        <w:rPr>
          <w:rFonts w:hint="default"/>
        </w:rPr>
        <w:t xml:space="preserve">    private int size;</w:t>
      </w:r>
    </w:p>
    <w:p w14:paraId="0691963E">
      <w:pPr>
        <w:rPr>
          <w:rFonts w:hint="default"/>
        </w:rPr>
      </w:pPr>
    </w:p>
    <w:p w14:paraId="2F3B4CAA">
      <w:pPr>
        <w:rPr>
          <w:rFonts w:hint="default"/>
        </w:rPr>
      </w:pPr>
      <w:r>
        <w:rPr>
          <w:rFonts w:hint="default"/>
        </w:rPr>
        <w:t xml:space="preserve">    public FloatArray() {</w:t>
      </w:r>
    </w:p>
    <w:p w14:paraId="5B42C590">
      <w:pPr>
        <w:rPr>
          <w:rFonts w:hint="default"/>
        </w:rPr>
      </w:pPr>
      <w:r>
        <w:rPr>
          <w:rFonts w:hint="default"/>
        </w:rPr>
        <w:t xml:space="preserve">        data = new float[1024];</w:t>
      </w:r>
    </w:p>
    <w:p w14:paraId="556A4E52">
      <w:pPr>
        <w:rPr>
          <w:rFonts w:hint="default"/>
        </w:rPr>
      </w:pPr>
      <w:r>
        <w:rPr>
          <w:rFonts w:hint="default"/>
        </w:rPr>
        <w:t xml:space="preserve">        size = 0;</w:t>
      </w:r>
    </w:p>
    <w:p w14:paraId="003705A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321D35A">
      <w:pPr>
        <w:rPr>
          <w:rFonts w:hint="default"/>
        </w:rPr>
      </w:pPr>
    </w:p>
    <w:p w14:paraId="30282B1E">
      <w:pPr>
        <w:rPr>
          <w:rFonts w:hint="default"/>
        </w:rPr>
      </w:pPr>
      <w:r>
        <w:rPr>
          <w:rFonts w:hint="default"/>
        </w:rPr>
        <w:t xml:space="preserve">    public void add(float[] values) {</w:t>
      </w:r>
    </w:p>
    <w:p w14:paraId="6C740A22">
      <w:pPr>
        <w:rPr>
          <w:rFonts w:hint="default"/>
        </w:rPr>
      </w:pPr>
      <w:r>
        <w:rPr>
          <w:rFonts w:hint="default"/>
        </w:rPr>
        <w:t xml:space="preserve">        ensureCapacity(size + values.length);</w:t>
      </w:r>
    </w:p>
    <w:p w14:paraId="099FF573">
      <w:pPr>
        <w:rPr>
          <w:rFonts w:hint="default"/>
        </w:rPr>
      </w:pPr>
      <w:r>
        <w:rPr>
          <w:rFonts w:hint="default"/>
        </w:rPr>
        <w:t xml:space="preserve">        for (float v : values) {</w:t>
      </w:r>
    </w:p>
    <w:p w14:paraId="2D5AE3DB">
      <w:pPr>
        <w:rPr>
          <w:rFonts w:hint="default"/>
        </w:rPr>
      </w:pPr>
      <w:r>
        <w:rPr>
          <w:rFonts w:hint="default"/>
        </w:rPr>
        <w:t xml:space="preserve">            data[size++] = v;</w:t>
      </w:r>
    </w:p>
    <w:p w14:paraId="26DDE1C1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149F37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4429945">
      <w:pPr>
        <w:rPr>
          <w:rFonts w:hint="default"/>
        </w:rPr>
      </w:pPr>
    </w:p>
    <w:p w14:paraId="28E1145F">
      <w:pPr>
        <w:rPr>
          <w:rFonts w:hint="default"/>
        </w:rPr>
      </w:pPr>
      <w:r>
        <w:rPr>
          <w:rFonts w:hint="default"/>
        </w:rPr>
        <w:t xml:space="preserve">    public float[] toArray() {</w:t>
      </w:r>
    </w:p>
    <w:p w14:paraId="0BFF46E9">
      <w:pPr>
        <w:rPr>
          <w:rFonts w:hint="default"/>
        </w:rPr>
      </w:pPr>
      <w:r>
        <w:rPr>
          <w:rFonts w:hint="default"/>
        </w:rPr>
        <w:t xml:space="preserve">        return Arrays.copyOf(data, size);</w:t>
      </w:r>
    </w:p>
    <w:p w14:paraId="0D2CF13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D41F1DB">
      <w:pPr>
        <w:rPr>
          <w:rFonts w:hint="default"/>
        </w:rPr>
      </w:pPr>
    </w:p>
    <w:p w14:paraId="500F2FF6">
      <w:pPr>
        <w:rPr>
          <w:rFonts w:hint="default"/>
        </w:rPr>
      </w:pPr>
      <w:r>
        <w:rPr>
          <w:rFonts w:hint="default"/>
        </w:rPr>
        <w:t xml:space="preserve">    private void ensureCapacity(int minCapacity) {</w:t>
      </w:r>
    </w:p>
    <w:p w14:paraId="25EB0DF0">
      <w:pPr>
        <w:rPr>
          <w:rFonts w:hint="default"/>
        </w:rPr>
      </w:pPr>
      <w:r>
        <w:rPr>
          <w:rFonts w:hint="default"/>
        </w:rPr>
        <w:t xml:space="preserve">        if (minCapacity &gt; data.length) {</w:t>
      </w:r>
    </w:p>
    <w:p w14:paraId="70DD5803">
      <w:pPr>
        <w:rPr>
          <w:rFonts w:hint="default"/>
        </w:rPr>
      </w:pPr>
      <w:r>
        <w:rPr>
          <w:rFonts w:hint="default"/>
        </w:rPr>
        <w:t xml:space="preserve">            int newCapacity = Math.max(minCapacity, data.length * 2);</w:t>
      </w:r>
    </w:p>
    <w:p w14:paraId="56E3096A">
      <w:pPr>
        <w:rPr>
          <w:rFonts w:hint="default"/>
        </w:rPr>
      </w:pPr>
      <w:r>
        <w:rPr>
          <w:rFonts w:hint="default"/>
        </w:rPr>
        <w:t xml:space="preserve">            data = Arrays.copyOf(data, newCapacity);</w:t>
      </w:r>
    </w:p>
    <w:p w14:paraId="268275E7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CF2540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DD85127">
      <w:pPr>
        <w:rPr>
          <w:rFonts w:hint="default"/>
        </w:rPr>
      </w:pPr>
      <w:r>
        <w:rPr>
          <w:rFonts w:hint="default"/>
        </w:rPr>
        <w:t>}</w:t>
      </w:r>
    </w:p>
    <w:p w14:paraId="597962D3">
      <w:pPr>
        <w:rPr>
          <w:rFonts w:hint="default"/>
        </w:rPr>
      </w:pPr>
      <w:r>
        <w:rPr>
          <w:rFonts w:hint="default"/>
        </w:rPr>
        <w:t>public class MeshBorder {</w:t>
      </w:r>
    </w:p>
    <w:p w14:paraId="6FBC1A75">
      <w:pPr>
        <w:rPr>
          <w:rFonts w:hint="default"/>
        </w:rPr>
      </w:pPr>
    </w:p>
    <w:p w14:paraId="7DADCBFD">
      <w:pPr>
        <w:rPr>
          <w:rFonts w:hint="default"/>
        </w:rPr>
      </w:pPr>
      <w:r>
        <w:rPr>
          <w:rFonts w:hint="default"/>
        </w:rPr>
        <w:t xml:space="preserve">    private final int vaoId;</w:t>
      </w:r>
    </w:p>
    <w:p w14:paraId="0059B580">
      <w:pPr>
        <w:rPr>
          <w:rFonts w:hint="default"/>
        </w:rPr>
      </w:pPr>
      <w:r>
        <w:rPr>
          <w:rFonts w:hint="default"/>
        </w:rPr>
        <w:t xml:space="preserve">    private final int vboId;</w:t>
      </w:r>
    </w:p>
    <w:p w14:paraId="323EF416">
      <w:pPr>
        <w:rPr>
          <w:rFonts w:hint="default"/>
        </w:rPr>
      </w:pPr>
      <w:r>
        <w:rPr>
          <w:rFonts w:hint="default"/>
        </w:rPr>
        <w:t xml:space="preserve">    private final int vertexCount;</w:t>
      </w:r>
    </w:p>
    <w:p w14:paraId="6041ED83">
      <w:pPr>
        <w:rPr>
          <w:rFonts w:hint="default"/>
        </w:rPr>
      </w:pPr>
    </w:p>
    <w:p w14:paraId="323EEC8D">
      <w:pPr>
        <w:rPr>
          <w:rFonts w:hint="default"/>
        </w:rPr>
      </w:pPr>
      <w:r>
        <w:rPr>
          <w:rFonts w:hint="default"/>
        </w:rPr>
        <w:t xml:space="preserve">    public MeshBorder(float[] positions) {</w:t>
      </w:r>
    </w:p>
    <w:p w14:paraId="5E3CC96B">
      <w:pPr>
        <w:rPr>
          <w:rFonts w:hint="default"/>
        </w:rPr>
      </w:pPr>
      <w:r>
        <w:rPr>
          <w:rFonts w:hint="default"/>
        </w:rPr>
        <w:t xml:space="preserve">        vertexCount = positions.length / 3;</w:t>
      </w:r>
    </w:p>
    <w:p w14:paraId="134BDA36">
      <w:pPr>
        <w:rPr>
          <w:rFonts w:hint="default"/>
        </w:rPr>
      </w:pPr>
    </w:p>
    <w:p w14:paraId="3A667447">
      <w:pPr>
        <w:rPr>
          <w:rFonts w:hint="default"/>
        </w:rPr>
      </w:pPr>
      <w:r>
        <w:rPr>
          <w:rFonts w:hint="default"/>
        </w:rPr>
        <w:t xml:space="preserve">        vaoId = glGenVertexArrays();</w:t>
      </w:r>
    </w:p>
    <w:p w14:paraId="14229F75">
      <w:pPr>
        <w:rPr>
          <w:rFonts w:hint="default"/>
        </w:rPr>
      </w:pPr>
      <w:r>
        <w:rPr>
          <w:rFonts w:hint="default"/>
        </w:rPr>
        <w:t xml:space="preserve">        glBindVertexArray(vaoId);</w:t>
      </w:r>
    </w:p>
    <w:p w14:paraId="1563C3FC">
      <w:pPr>
        <w:rPr>
          <w:rFonts w:hint="default"/>
        </w:rPr>
      </w:pPr>
    </w:p>
    <w:p w14:paraId="67F7469D">
      <w:pPr>
        <w:rPr>
          <w:rFonts w:hint="default"/>
        </w:rPr>
      </w:pPr>
      <w:r>
        <w:rPr>
          <w:rFonts w:hint="default"/>
        </w:rPr>
        <w:t xml:space="preserve">        vboId = glGenBuffers();</w:t>
      </w:r>
    </w:p>
    <w:p w14:paraId="782AC92C">
      <w:pPr>
        <w:rPr>
          <w:rFonts w:hint="default"/>
        </w:rPr>
      </w:pPr>
      <w:r>
        <w:rPr>
          <w:rFonts w:hint="default"/>
        </w:rPr>
        <w:t xml:space="preserve">        glBindBuffer(GL_ARRAY_BUFFER, vboId);</w:t>
      </w:r>
    </w:p>
    <w:p w14:paraId="65FE1094">
      <w:pPr>
        <w:rPr>
          <w:rFonts w:hint="default"/>
        </w:rPr>
      </w:pPr>
    </w:p>
    <w:p w14:paraId="5A8C793E">
      <w:pPr>
        <w:rPr>
          <w:rFonts w:hint="default"/>
        </w:rPr>
      </w:pPr>
      <w:r>
        <w:rPr>
          <w:rFonts w:hint="default"/>
        </w:rPr>
        <w:t xml:space="preserve">        FloatBuffer buffer = BufferUtils.createFloatBuffer(positions.length);</w:t>
      </w:r>
    </w:p>
    <w:p w14:paraId="2A5CBCB1">
      <w:pPr>
        <w:rPr>
          <w:rFonts w:hint="default"/>
        </w:rPr>
      </w:pPr>
      <w:r>
        <w:rPr>
          <w:rFonts w:hint="default"/>
        </w:rPr>
        <w:t xml:space="preserve">        buffer.put(positions).flip();</w:t>
      </w:r>
    </w:p>
    <w:p w14:paraId="766F5440">
      <w:pPr>
        <w:rPr>
          <w:rFonts w:hint="default"/>
        </w:rPr>
      </w:pPr>
      <w:r>
        <w:rPr>
          <w:rFonts w:hint="default"/>
        </w:rPr>
        <w:t xml:space="preserve">        glBufferData(GL_ARRAY_BUFFER, buffer, GL_STATIC_DRAW);</w:t>
      </w:r>
    </w:p>
    <w:p w14:paraId="468D48C7">
      <w:pPr>
        <w:rPr>
          <w:rFonts w:hint="default"/>
        </w:rPr>
      </w:pPr>
    </w:p>
    <w:p w14:paraId="695662F9">
      <w:pPr>
        <w:rPr>
          <w:rFonts w:hint="default"/>
        </w:rPr>
      </w:pPr>
      <w:r>
        <w:rPr>
          <w:rFonts w:hint="default"/>
        </w:rPr>
        <w:t xml:space="preserve">        glVertexAttribPointer(0, 3, GL_FLOAT, false, 3 * Float.BYTES, 0);</w:t>
      </w:r>
    </w:p>
    <w:p w14:paraId="3FAED6B9">
      <w:pPr>
        <w:rPr>
          <w:rFonts w:hint="default"/>
        </w:rPr>
      </w:pPr>
      <w:r>
        <w:rPr>
          <w:rFonts w:hint="default"/>
        </w:rPr>
        <w:t xml:space="preserve">        glEnableVertexAttribArray(0);</w:t>
      </w:r>
    </w:p>
    <w:p w14:paraId="07BCC926">
      <w:pPr>
        <w:rPr>
          <w:rFonts w:hint="default"/>
        </w:rPr>
      </w:pPr>
    </w:p>
    <w:p w14:paraId="5A7954D3">
      <w:pPr>
        <w:rPr>
          <w:rFonts w:hint="default"/>
        </w:rPr>
      </w:pPr>
      <w:r>
        <w:rPr>
          <w:rFonts w:hint="default"/>
        </w:rPr>
        <w:t xml:space="preserve">        glBindBuffer(GL_ARRAY_BUFFER, 0);</w:t>
      </w:r>
    </w:p>
    <w:p w14:paraId="23994F8E">
      <w:pPr>
        <w:rPr>
          <w:rFonts w:hint="default"/>
        </w:rPr>
      </w:pPr>
      <w:r>
        <w:rPr>
          <w:rFonts w:hint="default"/>
        </w:rPr>
        <w:t xml:space="preserve">        glBindVertexArray(0);</w:t>
      </w:r>
    </w:p>
    <w:p w14:paraId="4EE0BCA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C0C90D5">
      <w:pPr>
        <w:rPr>
          <w:rFonts w:hint="default"/>
        </w:rPr>
      </w:pPr>
    </w:p>
    <w:p w14:paraId="500B5342">
      <w:pPr>
        <w:rPr>
          <w:rFonts w:hint="default"/>
        </w:rPr>
      </w:pPr>
      <w:r>
        <w:rPr>
          <w:rFonts w:hint="default"/>
        </w:rPr>
        <w:t xml:space="preserve">    public int getVaoId() {</w:t>
      </w:r>
    </w:p>
    <w:p w14:paraId="45AA4221">
      <w:pPr>
        <w:rPr>
          <w:rFonts w:hint="default"/>
        </w:rPr>
      </w:pPr>
      <w:r>
        <w:rPr>
          <w:rFonts w:hint="default"/>
        </w:rPr>
        <w:t xml:space="preserve">        return vaoId;</w:t>
      </w:r>
    </w:p>
    <w:p w14:paraId="6C1B7AB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8903429">
      <w:pPr>
        <w:rPr>
          <w:rFonts w:hint="default"/>
        </w:rPr>
      </w:pPr>
    </w:p>
    <w:p w14:paraId="09D0C1AD">
      <w:pPr>
        <w:rPr>
          <w:rFonts w:hint="default"/>
        </w:rPr>
      </w:pPr>
      <w:r>
        <w:rPr>
          <w:rFonts w:hint="default"/>
        </w:rPr>
        <w:t xml:space="preserve">    public int getVboId() {</w:t>
      </w:r>
    </w:p>
    <w:p w14:paraId="121DCB6F">
      <w:pPr>
        <w:rPr>
          <w:rFonts w:hint="default"/>
        </w:rPr>
      </w:pPr>
      <w:r>
        <w:rPr>
          <w:rFonts w:hint="default"/>
        </w:rPr>
        <w:t xml:space="preserve">        return vboId;</w:t>
      </w:r>
    </w:p>
    <w:p w14:paraId="0DF8ADE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D065E44">
      <w:pPr>
        <w:rPr>
          <w:rFonts w:hint="default"/>
        </w:rPr>
      </w:pPr>
    </w:p>
    <w:p w14:paraId="3D212422">
      <w:pPr>
        <w:rPr>
          <w:rFonts w:hint="default"/>
        </w:rPr>
      </w:pPr>
      <w:r>
        <w:rPr>
          <w:rFonts w:hint="default"/>
        </w:rPr>
        <w:t xml:space="preserve">    public void render() {</w:t>
      </w:r>
    </w:p>
    <w:p w14:paraId="745E59FD">
      <w:pPr>
        <w:rPr>
          <w:rFonts w:hint="default"/>
        </w:rPr>
      </w:pPr>
      <w:r>
        <w:rPr>
          <w:rFonts w:hint="default"/>
        </w:rPr>
        <w:t xml:space="preserve">        glBindVertexArray(vaoId);</w:t>
      </w:r>
    </w:p>
    <w:p w14:paraId="18CC0E0B">
      <w:pPr>
        <w:rPr>
          <w:rFonts w:hint="default"/>
        </w:rPr>
      </w:pPr>
      <w:r>
        <w:rPr>
          <w:rFonts w:hint="default"/>
        </w:rPr>
        <w:t xml:space="preserve">        glEnableVertexAttribArray(0);</w:t>
      </w:r>
    </w:p>
    <w:p w14:paraId="52BBED1F">
      <w:pPr>
        <w:rPr>
          <w:rFonts w:hint="default"/>
        </w:rPr>
      </w:pPr>
    </w:p>
    <w:p w14:paraId="3869AEC4">
      <w:pPr>
        <w:rPr>
          <w:rFonts w:hint="default"/>
        </w:rPr>
      </w:pPr>
      <w:r>
        <w:rPr>
          <w:rFonts w:hint="default"/>
        </w:rPr>
        <w:t xml:space="preserve">        glDrawArrays(GL_LINES, 0, vertexCount);</w:t>
      </w:r>
    </w:p>
    <w:p w14:paraId="6D84E803">
      <w:pPr>
        <w:rPr>
          <w:rFonts w:hint="default"/>
        </w:rPr>
      </w:pPr>
    </w:p>
    <w:p w14:paraId="34BA4F3F">
      <w:pPr>
        <w:rPr>
          <w:rFonts w:hint="default"/>
        </w:rPr>
      </w:pPr>
      <w:r>
        <w:rPr>
          <w:rFonts w:hint="default"/>
        </w:rPr>
        <w:t xml:space="preserve">        glDisableVertexAttribArray(0);</w:t>
      </w:r>
    </w:p>
    <w:p w14:paraId="212AB6F6">
      <w:pPr>
        <w:rPr>
          <w:rFonts w:hint="default"/>
        </w:rPr>
      </w:pPr>
      <w:r>
        <w:rPr>
          <w:rFonts w:hint="default"/>
        </w:rPr>
        <w:t xml:space="preserve">        glBindVertexArray(0);</w:t>
      </w:r>
    </w:p>
    <w:p w14:paraId="569D305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75BE314">
      <w:pPr>
        <w:rPr>
          <w:rFonts w:hint="default"/>
        </w:rPr>
      </w:pPr>
    </w:p>
    <w:p w14:paraId="784EFB0A">
      <w:pPr>
        <w:rPr>
          <w:rFonts w:hint="default"/>
        </w:rPr>
      </w:pPr>
      <w:r>
        <w:rPr>
          <w:rFonts w:hint="default"/>
        </w:rPr>
        <w:t xml:space="preserve">    public void cleanup() {</w:t>
      </w:r>
    </w:p>
    <w:p w14:paraId="1152FB92">
      <w:pPr>
        <w:rPr>
          <w:rFonts w:hint="default"/>
        </w:rPr>
      </w:pPr>
      <w:r>
        <w:rPr>
          <w:rFonts w:hint="default"/>
        </w:rPr>
        <w:t xml:space="preserve">        glDisableVertexAttribArray(0);</w:t>
      </w:r>
    </w:p>
    <w:p w14:paraId="4F9B55AE">
      <w:pPr>
        <w:rPr>
          <w:rFonts w:hint="default"/>
        </w:rPr>
      </w:pPr>
      <w:r>
        <w:rPr>
          <w:rFonts w:hint="default"/>
        </w:rPr>
        <w:t xml:space="preserve">        glBindBuffer(GL_ARRAY_BUFFER, 0);</w:t>
      </w:r>
    </w:p>
    <w:p w14:paraId="7BC5036E">
      <w:pPr>
        <w:rPr>
          <w:rFonts w:hint="default"/>
        </w:rPr>
      </w:pPr>
      <w:r>
        <w:rPr>
          <w:rFonts w:hint="default"/>
        </w:rPr>
        <w:t xml:space="preserve">        glDeleteBuffers(vboId);</w:t>
      </w:r>
    </w:p>
    <w:p w14:paraId="05662663">
      <w:pPr>
        <w:rPr>
          <w:rFonts w:hint="default"/>
        </w:rPr>
      </w:pPr>
      <w:r>
        <w:rPr>
          <w:rFonts w:hint="default"/>
        </w:rPr>
        <w:t xml:space="preserve">        glBindVertexArray(0);</w:t>
      </w:r>
    </w:p>
    <w:p w14:paraId="7232B794">
      <w:pPr>
        <w:rPr>
          <w:rFonts w:hint="default"/>
        </w:rPr>
      </w:pPr>
      <w:r>
        <w:rPr>
          <w:rFonts w:hint="default"/>
        </w:rPr>
        <w:t xml:space="preserve">        glDeleteVertexArrays(vaoId);</w:t>
      </w:r>
    </w:p>
    <w:p w14:paraId="368F6CD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0B29EC2">
      <w:pPr>
        <w:rPr>
          <w:rFonts w:hint="default"/>
        </w:rPr>
      </w:pPr>
      <w:r>
        <w:rPr>
          <w:rFonts w:hint="default"/>
        </w:rPr>
        <w:t>}</w:t>
      </w:r>
    </w:p>
    <w:p w14:paraId="4BF8C219">
      <w:pPr>
        <w:rPr>
          <w:rFonts w:hint="default"/>
        </w:rPr>
      </w:pPr>
      <w:r>
        <w:rPr>
          <w:rFonts w:hint="default"/>
        </w:rPr>
        <w:t>public class MeshBuilderThread extends Thread {</w:t>
      </w:r>
    </w:p>
    <w:p w14:paraId="0ED52058">
      <w:pPr>
        <w:rPr>
          <w:rFonts w:hint="default"/>
        </w:rPr>
      </w:pPr>
    </w:p>
    <w:p w14:paraId="330C2612">
      <w:pPr>
        <w:rPr>
          <w:rFonts w:hint="default"/>
        </w:rPr>
      </w:pPr>
      <w:r>
        <w:rPr>
          <w:rFonts w:hint="default"/>
        </w:rPr>
        <w:t xml:space="preserve">    private final WorldManager worldManager;</w:t>
      </w:r>
    </w:p>
    <w:p w14:paraId="3CEEB19A">
      <w:pPr>
        <w:rPr>
          <w:rFonts w:hint="default"/>
        </w:rPr>
      </w:pPr>
      <w:r>
        <w:rPr>
          <w:rFonts w:hint="default"/>
        </w:rPr>
        <w:t xml:space="preserve">    private volatile boolean running = true;</w:t>
      </w:r>
    </w:p>
    <w:p w14:paraId="3499413D">
      <w:pPr>
        <w:rPr>
          <w:rFonts w:hint="default"/>
        </w:rPr>
      </w:pPr>
    </w:p>
    <w:p w14:paraId="20C49766">
      <w:pPr>
        <w:rPr>
          <w:rFonts w:hint="default"/>
        </w:rPr>
      </w:pPr>
      <w:r>
        <w:rPr>
          <w:rFonts w:hint="default"/>
        </w:rPr>
        <w:t xml:space="preserve">    public MeshBuilderThread(WorldManager wm) {</w:t>
      </w:r>
    </w:p>
    <w:p w14:paraId="550820F3">
      <w:pPr>
        <w:rPr>
          <w:rFonts w:hint="default"/>
        </w:rPr>
      </w:pPr>
      <w:r>
        <w:rPr>
          <w:rFonts w:hint="default"/>
        </w:rPr>
        <w:t xml:space="preserve">        this.worldManager = wm;</w:t>
      </w:r>
    </w:p>
    <w:p w14:paraId="2C3E12AF">
      <w:pPr>
        <w:rPr>
          <w:rFonts w:hint="default"/>
        </w:rPr>
      </w:pPr>
      <w:r>
        <w:rPr>
          <w:rFonts w:hint="default"/>
        </w:rPr>
        <w:t xml:space="preserve">        setName("MeshBuilderThread");</w:t>
      </w:r>
    </w:p>
    <w:p w14:paraId="7EE741CC">
      <w:pPr>
        <w:rPr>
          <w:rFonts w:hint="default"/>
        </w:rPr>
      </w:pPr>
      <w:r>
        <w:rPr>
          <w:rFonts w:hint="default"/>
        </w:rPr>
        <w:t xml:space="preserve">        setDaemon(true);</w:t>
      </w:r>
    </w:p>
    <w:p w14:paraId="6C52851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499A3A8">
      <w:pPr>
        <w:rPr>
          <w:rFonts w:hint="default"/>
        </w:rPr>
      </w:pPr>
    </w:p>
    <w:p w14:paraId="32C6BEA2">
      <w:pPr>
        <w:rPr>
          <w:rFonts w:hint="default"/>
        </w:rPr>
      </w:pPr>
      <w:r>
        <w:rPr>
          <w:rFonts w:hint="default"/>
        </w:rPr>
        <w:t xml:space="preserve">    public void terminate() {</w:t>
      </w:r>
    </w:p>
    <w:p w14:paraId="55889283">
      <w:pPr>
        <w:rPr>
          <w:rFonts w:hint="default"/>
        </w:rPr>
      </w:pPr>
      <w:r>
        <w:rPr>
          <w:rFonts w:hint="default"/>
        </w:rPr>
        <w:t xml:space="preserve">        running = false;</w:t>
      </w:r>
    </w:p>
    <w:p w14:paraId="51BACC5A">
      <w:pPr>
        <w:rPr>
          <w:rFonts w:hint="default"/>
        </w:rPr>
      </w:pPr>
      <w:r>
        <w:rPr>
          <w:rFonts w:hint="default"/>
        </w:rPr>
        <w:t xml:space="preserve">        this.interrupt();</w:t>
      </w:r>
    </w:p>
    <w:p w14:paraId="046E978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25BF5C3">
      <w:pPr>
        <w:rPr>
          <w:rFonts w:hint="default"/>
        </w:rPr>
      </w:pPr>
    </w:p>
    <w:p w14:paraId="619D259E">
      <w:pPr>
        <w:rPr>
          <w:rFonts w:hint="default"/>
        </w:rPr>
      </w:pPr>
      <w:r>
        <w:rPr>
          <w:rFonts w:hint="default"/>
        </w:rPr>
        <w:t xml:space="preserve">    @Override</w:t>
      </w:r>
    </w:p>
    <w:p w14:paraId="5240E069">
      <w:pPr>
        <w:rPr>
          <w:rFonts w:hint="default"/>
        </w:rPr>
      </w:pPr>
      <w:r>
        <w:rPr>
          <w:rFonts w:hint="default"/>
        </w:rPr>
        <w:t xml:space="preserve">    public void run() {</w:t>
      </w:r>
    </w:p>
    <w:p w14:paraId="7BF3B65A">
      <w:pPr>
        <w:rPr>
          <w:rFonts w:hint="default"/>
        </w:rPr>
      </w:pPr>
      <w:r>
        <w:rPr>
          <w:rFonts w:hint="default"/>
        </w:rPr>
        <w:t xml:space="preserve">        while (running) {</w:t>
      </w:r>
    </w:p>
    <w:p w14:paraId="5F9FC293">
      <w:pPr>
        <w:rPr>
          <w:rFonts w:hint="default"/>
        </w:rPr>
      </w:pPr>
      <w:r>
        <w:rPr>
          <w:rFonts w:hint="default"/>
        </w:rPr>
        <w:t xml:space="preserve">            Chunk chunk = worldManager.chunksToMesh.poll();</w:t>
      </w:r>
    </w:p>
    <w:p w14:paraId="294549F5">
      <w:pPr>
        <w:rPr>
          <w:rFonts w:hint="default"/>
        </w:rPr>
      </w:pPr>
      <w:r>
        <w:rPr>
          <w:rFonts w:hint="default"/>
        </w:rPr>
        <w:t xml:space="preserve">            if (chunk != null) {</w:t>
      </w:r>
    </w:p>
    <w:p w14:paraId="40FBB2F2">
      <w:pPr>
        <w:rPr>
          <w:rFonts w:hint="default"/>
        </w:rPr>
      </w:pPr>
      <w:r>
        <w:rPr>
          <w:rFonts w:hint="default"/>
        </w:rPr>
        <w:t xml:space="preserve">                worldManager.enqueueChunkToAdd(chunk);</w:t>
      </w:r>
    </w:p>
    <w:p w14:paraId="5D57E69A">
      <w:pPr>
        <w:rPr>
          <w:rFonts w:hint="default"/>
        </w:rPr>
      </w:pPr>
      <w:r>
        <w:rPr>
          <w:rFonts w:hint="default"/>
        </w:rPr>
        <w:t xml:space="preserve">            }else{</w:t>
      </w:r>
    </w:p>
    <w:p w14:paraId="2D687DF4">
      <w:pPr>
        <w:rPr>
          <w:rFonts w:hint="default"/>
        </w:rPr>
      </w:pPr>
      <w:r>
        <w:rPr>
          <w:rFonts w:hint="default"/>
        </w:rPr>
        <w:t xml:space="preserve">                try{Thread.sleep(10);}catch(Exception e){}</w:t>
      </w:r>
    </w:p>
    <w:p w14:paraId="5F7567DF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4C2F2F0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1B48EE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A702378">
      <w:pPr>
        <w:rPr>
          <w:rFonts w:hint="default"/>
        </w:rPr>
      </w:pPr>
      <w:r>
        <w:rPr>
          <w:rFonts w:hint="default"/>
        </w:rPr>
        <w:t>}</w:t>
      </w:r>
    </w:p>
    <w:p w14:paraId="54F42092">
      <w:pPr>
        <w:rPr>
          <w:rFonts w:hint="default"/>
        </w:rPr>
      </w:pPr>
      <w:r>
        <w:rPr>
          <w:rFonts w:hint="default"/>
        </w:rPr>
        <w:t>public class RaycastResult {</w:t>
      </w:r>
    </w:p>
    <w:p w14:paraId="70507F2D">
      <w:pPr>
        <w:rPr>
          <w:rFonts w:hint="default"/>
        </w:rPr>
      </w:pPr>
      <w:r>
        <w:rPr>
          <w:rFonts w:hint="default"/>
        </w:rPr>
        <w:t xml:space="preserve">    public final Vector3f blockPos;</w:t>
      </w:r>
    </w:p>
    <w:p w14:paraId="0E1E49F7">
      <w:pPr>
        <w:rPr>
          <w:rFonts w:hint="default"/>
        </w:rPr>
      </w:pPr>
      <w:r>
        <w:rPr>
          <w:rFonts w:hint="default"/>
        </w:rPr>
        <w:t xml:space="preserve">    public final Vector3f faceNormal;</w:t>
      </w:r>
    </w:p>
    <w:p w14:paraId="6A3F3A1F">
      <w:pPr>
        <w:rPr>
          <w:rFonts w:hint="default"/>
        </w:rPr>
      </w:pPr>
    </w:p>
    <w:p w14:paraId="0AE2694E">
      <w:pPr>
        <w:rPr>
          <w:rFonts w:hint="default"/>
        </w:rPr>
      </w:pPr>
      <w:r>
        <w:rPr>
          <w:rFonts w:hint="default"/>
        </w:rPr>
        <w:t xml:space="preserve">    public RaycastResult(Vector3f blockPos, Vector3f faceNormal) {</w:t>
      </w:r>
    </w:p>
    <w:p w14:paraId="0012DAF4">
      <w:pPr>
        <w:rPr>
          <w:rFonts w:hint="default"/>
        </w:rPr>
      </w:pPr>
      <w:r>
        <w:rPr>
          <w:rFonts w:hint="default"/>
        </w:rPr>
        <w:t xml:space="preserve">        this.blockPos = blockPos;</w:t>
      </w:r>
    </w:p>
    <w:p w14:paraId="070CECE9">
      <w:pPr>
        <w:rPr>
          <w:rFonts w:hint="default"/>
        </w:rPr>
      </w:pPr>
      <w:r>
        <w:rPr>
          <w:rFonts w:hint="default"/>
        </w:rPr>
        <w:t xml:space="preserve">        this.faceNormal = faceNormal;</w:t>
      </w:r>
    </w:p>
    <w:p w14:paraId="2B0DABF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323D3D1">
      <w:pPr>
        <w:rPr>
          <w:rFonts w:hint="default"/>
        </w:rPr>
      </w:pPr>
      <w:r>
        <w:rPr>
          <w:rFonts w:hint="default"/>
        </w:rPr>
        <w:t>}</w:t>
      </w:r>
    </w:p>
    <w:p w14:paraId="59C8A6DF">
      <w:pPr>
        <w:rPr>
          <w:rFonts w:hint="default"/>
        </w:rPr>
      </w:pPr>
      <w:r>
        <w:rPr>
          <w:rFonts w:hint="default"/>
        </w:rPr>
        <w:t>public class RaycastUtils {</w:t>
      </w:r>
    </w:p>
    <w:p w14:paraId="00FA02FB">
      <w:pPr>
        <w:rPr>
          <w:rFonts w:hint="default"/>
        </w:rPr>
      </w:pPr>
    </w:p>
    <w:p w14:paraId="3B43C956">
      <w:pPr>
        <w:rPr>
          <w:rFonts w:hint="default"/>
        </w:rPr>
      </w:pPr>
      <w:r>
        <w:rPr>
          <w:rFonts w:hint="default"/>
        </w:rPr>
        <w:t xml:space="preserve">    public static RaycastResult raycast(WorldManager world, Vector3f origin, Vector3f direction, float maxDistance) {</w:t>
      </w:r>
    </w:p>
    <w:p w14:paraId="5B2777F9">
      <w:pPr>
        <w:rPr>
          <w:rFonts w:hint="default"/>
        </w:rPr>
      </w:pPr>
      <w:r>
        <w:rPr>
          <w:rFonts w:hint="default"/>
        </w:rPr>
        <w:t xml:space="preserve">        Vector3f ray = new Vector3f(direction).normalize();</w:t>
      </w:r>
    </w:p>
    <w:p w14:paraId="54DE1E76">
      <w:pPr>
        <w:rPr>
          <w:rFonts w:hint="default"/>
        </w:rPr>
      </w:pPr>
    </w:p>
    <w:p w14:paraId="7DBCB767">
      <w:pPr>
        <w:rPr>
          <w:rFonts w:hint="default"/>
        </w:rPr>
      </w:pPr>
      <w:r>
        <w:rPr>
          <w:rFonts w:hint="default"/>
        </w:rPr>
        <w:t xml:space="preserve">        Vector3f pos = new Vector3f(origin);</w:t>
      </w:r>
    </w:p>
    <w:p w14:paraId="4C397BF8">
      <w:pPr>
        <w:rPr>
          <w:rFonts w:hint="default"/>
        </w:rPr>
      </w:pPr>
      <w:r>
        <w:rPr>
          <w:rFonts w:hint="default"/>
        </w:rPr>
        <w:t xml:space="preserve">        int lastX = (int) Math.floor(pos.x);</w:t>
      </w:r>
    </w:p>
    <w:p w14:paraId="3C53BAF5">
      <w:pPr>
        <w:rPr>
          <w:rFonts w:hint="default"/>
        </w:rPr>
      </w:pPr>
      <w:r>
        <w:rPr>
          <w:rFonts w:hint="default"/>
        </w:rPr>
        <w:t xml:space="preserve">        int lastY = (int) Math.floor(pos.y);</w:t>
      </w:r>
    </w:p>
    <w:p w14:paraId="4E23CB58">
      <w:pPr>
        <w:rPr>
          <w:rFonts w:hint="default"/>
        </w:rPr>
      </w:pPr>
      <w:r>
        <w:rPr>
          <w:rFonts w:hint="default"/>
        </w:rPr>
        <w:t xml:space="preserve">        int lastZ = (int) Math.floor(pos.z);</w:t>
      </w:r>
    </w:p>
    <w:p w14:paraId="5A98387C">
      <w:pPr>
        <w:rPr>
          <w:rFonts w:hint="default"/>
        </w:rPr>
      </w:pPr>
    </w:p>
    <w:p w14:paraId="78177AC8">
      <w:pPr>
        <w:rPr>
          <w:rFonts w:hint="default"/>
        </w:rPr>
      </w:pPr>
      <w:r>
        <w:rPr>
          <w:rFonts w:hint="default"/>
        </w:rPr>
        <w:t xml:space="preserve">        for (int i = 0; i &lt; maxDistance * 10; i++) {</w:t>
      </w:r>
    </w:p>
    <w:p w14:paraId="38C9621F">
      <w:pPr>
        <w:rPr>
          <w:rFonts w:hint="default"/>
        </w:rPr>
      </w:pPr>
      <w:r>
        <w:rPr>
          <w:rFonts w:hint="default"/>
        </w:rPr>
        <w:t xml:space="preserve">            pos.add(new Vector3f(ray).mul(0.1f));</w:t>
      </w:r>
    </w:p>
    <w:p w14:paraId="703FAD5E">
      <w:pPr>
        <w:rPr>
          <w:rFonts w:hint="default"/>
        </w:rPr>
      </w:pPr>
    </w:p>
    <w:p w14:paraId="7FE06106">
      <w:pPr>
        <w:rPr>
          <w:rFonts w:hint="default"/>
        </w:rPr>
      </w:pPr>
      <w:r>
        <w:rPr>
          <w:rFonts w:hint="default"/>
        </w:rPr>
        <w:t xml:space="preserve">            int x = (int) Math.floor(pos.x);</w:t>
      </w:r>
    </w:p>
    <w:p w14:paraId="34F63D1B">
      <w:pPr>
        <w:rPr>
          <w:rFonts w:hint="default"/>
        </w:rPr>
      </w:pPr>
      <w:r>
        <w:rPr>
          <w:rFonts w:hint="default"/>
        </w:rPr>
        <w:t xml:space="preserve">            int y = (int) Math.floor(pos.y);</w:t>
      </w:r>
    </w:p>
    <w:p w14:paraId="2C09BD65">
      <w:pPr>
        <w:rPr>
          <w:rFonts w:hint="default"/>
        </w:rPr>
      </w:pPr>
      <w:r>
        <w:rPr>
          <w:rFonts w:hint="default"/>
        </w:rPr>
        <w:t xml:space="preserve">            int z = (int) Math.floor(pos.z);</w:t>
      </w:r>
    </w:p>
    <w:p w14:paraId="45B8A636">
      <w:pPr>
        <w:rPr>
          <w:rFonts w:hint="default"/>
        </w:rPr>
      </w:pPr>
    </w:p>
    <w:p w14:paraId="1D79D2B6">
      <w:pPr>
        <w:rPr>
          <w:rFonts w:hint="default"/>
        </w:rPr>
      </w:pPr>
      <w:r>
        <w:rPr>
          <w:rFonts w:hint="default"/>
        </w:rPr>
        <w:t xml:space="preserve">            if ((x != lastX || y != lastY || z != lastZ)</w:t>
      </w:r>
    </w:p>
    <w:p w14:paraId="362DD234">
      <w:pPr>
        <w:rPr>
          <w:rFonts w:hint="default"/>
        </w:rPr>
      </w:pPr>
      <w:r>
        <w:rPr>
          <w:rFonts w:hint="default"/>
        </w:rPr>
        <w:t xml:space="preserve">                    &amp;&amp; world.getBlockIfLoader(x, y, z) != null</w:t>
      </w:r>
    </w:p>
    <w:p w14:paraId="60904310">
      <w:pPr>
        <w:rPr>
          <w:rFonts w:hint="default"/>
        </w:rPr>
      </w:pPr>
      <w:r>
        <w:rPr>
          <w:rFonts w:hint="default"/>
        </w:rPr>
        <w:t xml:space="preserve">                    &amp;&amp; world.getBlockIfLoader(x, y, z) != Block.AIR) {</w:t>
      </w:r>
    </w:p>
    <w:p w14:paraId="1228268D">
      <w:pPr>
        <w:rPr>
          <w:rFonts w:hint="default"/>
        </w:rPr>
      </w:pPr>
    </w:p>
    <w:p w14:paraId="789131D8">
      <w:pPr>
        <w:rPr>
          <w:rFonts w:hint="default"/>
        </w:rPr>
      </w:pPr>
      <w:r>
        <w:rPr>
          <w:rFonts w:hint="default"/>
        </w:rPr>
        <w:t xml:space="preserve">                Vector3f blockPos = new Vector3f(x, y, z);</w:t>
      </w:r>
    </w:p>
    <w:p w14:paraId="7D9DC7C8">
      <w:pPr>
        <w:rPr>
          <w:rFonts w:hint="default"/>
        </w:rPr>
      </w:pPr>
      <w:r>
        <w:rPr>
          <w:rFonts w:hint="default"/>
        </w:rPr>
        <w:t xml:space="preserve">                Vector3f faceNormal = new Vector3f(lastX - x, lastY - y, lastZ - z);</w:t>
      </w:r>
    </w:p>
    <w:p w14:paraId="6E788AC2">
      <w:pPr>
        <w:rPr>
          <w:rFonts w:hint="default"/>
        </w:rPr>
      </w:pPr>
    </w:p>
    <w:p w14:paraId="6B6E5401">
      <w:pPr>
        <w:rPr>
          <w:rFonts w:hint="default"/>
        </w:rPr>
      </w:pPr>
      <w:r>
        <w:rPr>
          <w:rFonts w:hint="default"/>
        </w:rPr>
        <w:t xml:space="preserve">                return new RaycastResult(blockPos, faceNormal);</w:t>
      </w:r>
    </w:p>
    <w:p w14:paraId="764C8F8A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49EE459F">
      <w:pPr>
        <w:rPr>
          <w:rFonts w:hint="default"/>
        </w:rPr>
      </w:pPr>
    </w:p>
    <w:p w14:paraId="363BF87B">
      <w:pPr>
        <w:rPr>
          <w:rFonts w:hint="default"/>
        </w:rPr>
      </w:pPr>
      <w:r>
        <w:rPr>
          <w:rFonts w:hint="default"/>
        </w:rPr>
        <w:t xml:space="preserve">            lastX = x;</w:t>
      </w:r>
    </w:p>
    <w:p w14:paraId="48820864">
      <w:pPr>
        <w:rPr>
          <w:rFonts w:hint="default"/>
        </w:rPr>
      </w:pPr>
      <w:r>
        <w:rPr>
          <w:rFonts w:hint="default"/>
        </w:rPr>
        <w:t xml:space="preserve">            lastY = y;</w:t>
      </w:r>
    </w:p>
    <w:p w14:paraId="44A6985F">
      <w:pPr>
        <w:rPr>
          <w:rFonts w:hint="default"/>
        </w:rPr>
      </w:pPr>
      <w:r>
        <w:rPr>
          <w:rFonts w:hint="default"/>
        </w:rPr>
        <w:t xml:space="preserve">            lastZ = z;</w:t>
      </w:r>
    </w:p>
    <w:p w14:paraId="3F06F201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B1AF699">
      <w:pPr>
        <w:rPr>
          <w:rFonts w:hint="default"/>
        </w:rPr>
      </w:pPr>
    </w:p>
    <w:p w14:paraId="7C5ACA61">
      <w:pPr>
        <w:rPr>
          <w:rFonts w:hint="default"/>
        </w:rPr>
      </w:pPr>
      <w:r>
        <w:rPr>
          <w:rFonts w:hint="default"/>
        </w:rPr>
        <w:t xml:space="preserve">        return null;</w:t>
      </w:r>
    </w:p>
    <w:p w14:paraId="27D132A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2105747">
      <w:pPr>
        <w:rPr>
          <w:rFonts w:hint="default"/>
        </w:rPr>
      </w:pPr>
      <w:r>
        <w:rPr>
          <w:rFonts w:hint="default"/>
        </w:rPr>
        <w:t>}</w:t>
      </w:r>
    </w:p>
    <w:p w14:paraId="366AD932">
      <w:pPr>
        <w:rPr>
          <w:rFonts w:hint="default"/>
        </w:rPr>
      </w:pPr>
      <w:r>
        <w:rPr>
          <w:rFonts w:hint="default"/>
        </w:rPr>
        <w:t>public class ShaderProgram {</w:t>
      </w:r>
    </w:p>
    <w:p w14:paraId="7EE6AC81">
      <w:pPr>
        <w:rPr>
          <w:rFonts w:hint="default"/>
        </w:rPr>
      </w:pPr>
      <w:r>
        <w:rPr>
          <w:rFonts w:hint="default"/>
        </w:rPr>
        <w:t xml:space="preserve">    private final int programId;</w:t>
      </w:r>
    </w:p>
    <w:p w14:paraId="758D0A3C">
      <w:pPr>
        <w:rPr>
          <w:rFonts w:hint="default"/>
        </w:rPr>
      </w:pPr>
    </w:p>
    <w:p w14:paraId="0339CC46">
      <w:pPr>
        <w:rPr>
          <w:rFonts w:hint="default"/>
        </w:rPr>
      </w:pPr>
      <w:r>
        <w:rPr>
          <w:rFonts w:hint="default"/>
        </w:rPr>
        <w:t xml:space="preserve">    public ShaderProgram(String vertexPath, String fragmentPath) {</w:t>
      </w:r>
    </w:p>
    <w:p w14:paraId="4F845805">
      <w:pPr>
        <w:rPr>
          <w:rFonts w:hint="default"/>
        </w:rPr>
      </w:pPr>
      <w:r>
        <w:rPr>
          <w:rFonts w:hint="default"/>
        </w:rPr>
        <w:t xml:space="preserve">        programId = glCreateProgram();</w:t>
      </w:r>
    </w:p>
    <w:p w14:paraId="3BEE58CC">
      <w:pPr>
        <w:rPr>
          <w:rFonts w:hint="default"/>
        </w:rPr>
      </w:pPr>
    </w:p>
    <w:p w14:paraId="2E7A392D">
      <w:pPr>
        <w:rPr>
          <w:rFonts w:hint="default"/>
        </w:rPr>
      </w:pPr>
      <w:r>
        <w:rPr>
          <w:rFonts w:hint="default"/>
        </w:rPr>
        <w:t xml:space="preserve">        int vertexShader = createShader(vertexPath, GL_VERTEX_SHADER);</w:t>
      </w:r>
    </w:p>
    <w:p w14:paraId="57101C5F">
      <w:pPr>
        <w:rPr>
          <w:rFonts w:hint="default"/>
        </w:rPr>
      </w:pPr>
      <w:r>
        <w:rPr>
          <w:rFonts w:hint="default"/>
        </w:rPr>
        <w:t xml:space="preserve">        int fragmentShader = createShader(fragmentPath, GL_FRAGMENT_SHADER);</w:t>
      </w:r>
    </w:p>
    <w:p w14:paraId="59B15F5D">
      <w:pPr>
        <w:rPr>
          <w:rFonts w:hint="default"/>
        </w:rPr>
      </w:pPr>
    </w:p>
    <w:p w14:paraId="5750730C">
      <w:pPr>
        <w:rPr>
          <w:rFonts w:hint="default"/>
        </w:rPr>
      </w:pPr>
      <w:r>
        <w:rPr>
          <w:rFonts w:hint="default"/>
        </w:rPr>
        <w:t xml:space="preserve">        glAttachShader(programId, vertexShader);</w:t>
      </w:r>
    </w:p>
    <w:p w14:paraId="32D830C9">
      <w:pPr>
        <w:rPr>
          <w:rFonts w:hint="default"/>
        </w:rPr>
      </w:pPr>
      <w:r>
        <w:rPr>
          <w:rFonts w:hint="default"/>
        </w:rPr>
        <w:t xml:space="preserve">        glAttachShader(programId, fragmentShader);</w:t>
      </w:r>
    </w:p>
    <w:p w14:paraId="0374CD03">
      <w:pPr>
        <w:rPr>
          <w:rFonts w:hint="default"/>
        </w:rPr>
      </w:pPr>
      <w:r>
        <w:rPr>
          <w:rFonts w:hint="default"/>
        </w:rPr>
        <w:t xml:space="preserve">        glLinkProgram(programId);</w:t>
      </w:r>
    </w:p>
    <w:p w14:paraId="5E5AF375">
      <w:pPr>
        <w:rPr>
          <w:rFonts w:hint="default"/>
        </w:rPr>
      </w:pPr>
    </w:p>
    <w:p w14:paraId="2C0420DB">
      <w:pPr>
        <w:rPr>
          <w:rFonts w:hint="default"/>
        </w:rPr>
      </w:pPr>
      <w:r>
        <w:rPr>
          <w:rFonts w:hint="default"/>
        </w:rPr>
        <w:t xml:space="preserve">        if (glGetProgrami(programId, GL_LINK_STATUS) == GL_FALSE) {</w:t>
      </w:r>
    </w:p>
    <w:p w14:paraId="22E7CEC2">
      <w:pPr>
        <w:rPr>
          <w:rFonts w:hint="default"/>
        </w:rPr>
      </w:pPr>
      <w:r>
        <w:rPr>
          <w:rFonts w:hint="default"/>
        </w:rPr>
        <w:t xml:space="preserve">            throw new RuntimeException("Error al vincular programa: " + glGetProgramInfoLog(programId));</w:t>
      </w:r>
    </w:p>
    <w:p w14:paraId="36244AAB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7D90BEC">
      <w:pPr>
        <w:rPr>
          <w:rFonts w:hint="default"/>
        </w:rPr>
      </w:pPr>
    </w:p>
    <w:p w14:paraId="4AF34834">
      <w:pPr>
        <w:rPr>
          <w:rFonts w:hint="default"/>
        </w:rPr>
      </w:pPr>
      <w:r>
        <w:rPr>
          <w:rFonts w:hint="default"/>
        </w:rPr>
        <w:t xml:space="preserve">        glDeleteShader(vertexShader);</w:t>
      </w:r>
    </w:p>
    <w:p w14:paraId="656DCD07">
      <w:pPr>
        <w:rPr>
          <w:rFonts w:hint="default"/>
        </w:rPr>
      </w:pPr>
      <w:r>
        <w:rPr>
          <w:rFonts w:hint="default"/>
        </w:rPr>
        <w:t xml:space="preserve">        glDeleteShader(fragmentShader);</w:t>
      </w:r>
    </w:p>
    <w:p w14:paraId="1A16CCE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F76A039">
      <w:pPr>
        <w:rPr>
          <w:rFonts w:hint="default"/>
        </w:rPr>
      </w:pPr>
    </w:p>
    <w:p w14:paraId="49C9C21D">
      <w:pPr>
        <w:rPr>
          <w:rFonts w:hint="default"/>
        </w:rPr>
      </w:pPr>
      <w:r>
        <w:rPr>
          <w:rFonts w:hint="default"/>
        </w:rPr>
        <w:t xml:space="preserve">    private int createShader(String path, int type) {</w:t>
      </w:r>
    </w:p>
    <w:p w14:paraId="2AA1F2D6">
      <w:pPr>
        <w:rPr>
          <w:rFonts w:hint="default"/>
        </w:rPr>
      </w:pPr>
      <w:r>
        <w:rPr>
          <w:rFonts w:hint="default"/>
        </w:rPr>
        <w:t xml:space="preserve">        String code = "";</w:t>
      </w:r>
    </w:p>
    <w:p w14:paraId="7E812A85">
      <w:pPr>
        <w:rPr>
          <w:rFonts w:hint="default"/>
        </w:rPr>
      </w:pPr>
      <w:r>
        <w:rPr>
          <w:rFonts w:hint="default"/>
        </w:rPr>
        <w:t xml:space="preserve">        try {</w:t>
      </w:r>
    </w:p>
    <w:p w14:paraId="295D51C6">
      <w:pPr>
        <w:rPr>
          <w:rFonts w:hint="default"/>
        </w:rPr>
      </w:pPr>
      <w:r>
        <w:rPr>
          <w:rFonts w:hint="default"/>
        </w:rPr>
        <w:t xml:space="preserve">            code = new String(Files.readAllBytes(Paths.get(path)));</w:t>
      </w:r>
    </w:p>
    <w:p w14:paraId="609A9278">
      <w:pPr>
        <w:rPr>
          <w:rFonts w:hint="default"/>
        </w:rPr>
      </w:pPr>
      <w:r>
        <w:rPr>
          <w:rFonts w:hint="default"/>
        </w:rPr>
        <w:t xml:space="preserve">        } catch (IOException e) {</w:t>
      </w:r>
    </w:p>
    <w:p w14:paraId="2FE36272">
      <w:pPr>
        <w:rPr>
          <w:rFonts w:hint="default"/>
        </w:rPr>
      </w:pPr>
      <w:r>
        <w:rPr>
          <w:rFonts w:hint="default"/>
        </w:rPr>
        <w:t xml:space="preserve">            e.printStackTrace();</w:t>
      </w:r>
    </w:p>
    <w:p w14:paraId="49CDD06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16B8924">
      <w:pPr>
        <w:rPr>
          <w:rFonts w:hint="default"/>
        </w:rPr>
      </w:pPr>
    </w:p>
    <w:p w14:paraId="4426A15B">
      <w:pPr>
        <w:rPr>
          <w:rFonts w:hint="default"/>
        </w:rPr>
      </w:pPr>
      <w:r>
        <w:rPr>
          <w:rFonts w:hint="default"/>
        </w:rPr>
        <w:t xml:space="preserve">        int shaderId = glCreateShader(type);</w:t>
      </w:r>
    </w:p>
    <w:p w14:paraId="02DDB6F4">
      <w:pPr>
        <w:rPr>
          <w:rFonts w:hint="default"/>
        </w:rPr>
      </w:pPr>
      <w:r>
        <w:rPr>
          <w:rFonts w:hint="default"/>
        </w:rPr>
        <w:t xml:space="preserve">        glShaderSource(shaderId, code);</w:t>
      </w:r>
    </w:p>
    <w:p w14:paraId="241367D9">
      <w:pPr>
        <w:rPr>
          <w:rFonts w:hint="default"/>
        </w:rPr>
      </w:pPr>
      <w:r>
        <w:rPr>
          <w:rFonts w:hint="default"/>
        </w:rPr>
        <w:t xml:space="preserve">        glCompileShader(shaderId);</w:t>
      </w:r>
    </w:p>
    <w:p w14:paraId="0C7F70C6">
      <w:pPr>
        <w:rPr>
          <w:rFonts w:hint="default"/>
        </w:rPr>
      </w:pPr>
    </w:p>
    <w:p w14:paraId="23B0E734">
      <w:pPr>
        <w:rPr>
          <w:rFonts w:hint="default"/>
        </w:rPr>
      </w:pPr>
      <w:r>
        <w:rPr>
          <w:rFonts w:hint="default"/>
        </w:rPr>
        <w:t xml:space="preserve">        if (glGetShaderi(shaderId, GL_COMPILE_STATUS) == GL_FALSE) {</w:t>
      </w:r>
    </w:p>
    <w:p w14:paraId="22BA97C4">
      <w:pPr>
        <w:rPr>
          <w:rFonts w:hint="default"/>
        </w:rPr>
      </w:pPr>
      <w:r>
        <w:rPr>
          <w:rFonts w:hint="default"/>
        </w:rPr>
        <w:t xml:space="preserve">            throw new RuntimeException("Error en shader " + path + ": " + glGetShaderInfoLog(shaderId));</w:t>
      </w:r>
    </w:p>
    <w:p w14:paraId="2CF37DE5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38B1A9C">
      <w:pPr>
        <w:rPr>
          <w:rFonts w:hint="default"/>
        </w:rPr>
      </w:pPr>
    </w:p>
    <w:p w14:paraId="372688A5">
      <w:pPr>
        <w:rPr>
          <w:rFonts w:hint="default"/>
        </w:rPr>
      </w:pPr>
      <w:r>
        <w:rPr>
          <w:rFonts w:hint="default"/>
        </w:rPr>
        <w:t xml:space="preserve">        return shaderId;</w:t>
      </w:r>
    </w:p>
    <w:p w14:paraId="3FC87CD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95C980F">
      <w:pPr>
        <w:rPr>
          <w:rFonts w:hint="default"/>
        </w:rPr>
      </w:pPr>
    </w:p>
    <w:p w14:paraId="3157F16B">
      <w:pPr>
        <w:rPr>
          <w:rFonts w:hint="default"/>
        </w:rPr>
      </w:pPr>
      <w:r>
        <w:rPr>
          <w:rFonts w:hint="default"/>
        </w:rPr>
        <w:t xml:space="preserve">    public void use() {</w:t>
      </w:r>
    </w:p>
    <w:p w14:paraId="33241705">
      <w:pPr>
        <w:rPr>
          <w:rFonts w:hint="default"/>
        </w:rPr>
      </w:pPr>
      <w:r>
        <w:rPr>
          <w:rFonts w:hint="default"/>
        </w:rPr>
        <w:t xml:space="preserve">        glUseProgram(programId);</w:t>
      </w:r>
    </w:p>
    <w:p w14:paraId="2C20E08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F4C9F3E">
      <w:pPr>
        <w:rPr>
          <w:rFonts w:hint="default"/>
        </w:rPr>
      </w:pPr>
    </w:p>
    <w:p w14:paraId="52983CE1">
      <w:pPr>
        <w:rPr>
          <w:rFonts w:hint="default"/>
        </w:rPr>
      </w:pPr>
      <w:r>
        <w:rPr>
          <w:rFonts w:hint="default"/>
        </w:rPr>
        <w:t xml:space="preserve">    public void setUniformMat4(String name, Matrix4f matrix) {</w:t>
      </w:r>
    </w:p>
    <w:p w14:paraId="666AA412">
      <w:pPr>
        <w:rPr>
          <w:rFonts w:hint="default"/>
        </w:rPr>
      </w:pPr>
      <w:r>
        <w:rPr>
          <w:rFonts w:hint="default"/>
        </w:rPr>
        <w:t xml:space="preserve">        int location = glGetUniformLocation(programId, name);</w:t>
      </w:r>
    </w:p>
    <w:p w14:paraId="22AA01E6">
      <w:pPr>
        <w:rPr>
          <w:rFonts w:hint="default"/>
        </w:rPr>
      </w:pPr>
      <w:r>
        <w:rPr>
          <w:rFonts w:hint="default"/>
        </w:rPr>
        <w:t xml:space="preserve">        try (MemoryStack stack = MemoryStack.stackPush()) {</w:t>
      </w:r>
    </w:p>
    <w:p w14:paraId="4CB96B2A">
      <w:pPr>
        <w:rPr>
          <w:rFonts w:hint="default"/>
        </w:rPr>
      </w:pPr>
      <w:r>
        <w:rPr>
          <w:rFonts w:hint="default"/>
        </w:rPr>
        <w:t xml:space="preserve">            FloatBuffer fb = stack.mallocFloat(16);</w:t>
      </w:r>
    </w:p>
    <w:p w14:paraId="0609F769">
      <w:pPr>
        <w:rPr>
          <w:rFonts w:hint="default"/>
        </w:rPr>
      </w:pPr>
      <w:r>
        <w:rPr>
          <w:rFonts w:hint="default"/>
        </w:rPr>
        <w:t xml:space="preserve">            matrix.get(fb);</w:t>
      </w:r>
    </w:p>
    <w:p w14:paraId="323436E2">
      <w:pPr>
        <w:rPr>
          <w:rFonts w:hint="default"/>
        </w:rPr>
      </w:pPr>
      <w:r>
        <w:rPr>
          <w:rFonts w:hint="default"/>
        </w:rPr>
        <w:t xml:space="preserve">            glUniformMatrix4fv(location, false, fb);</w:t>
      </w:r>
    </w:p>
    <w:p w14:paraId="35DF7C3F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CB7D1E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9ED6260">
      <w:pPr>
        <w:rPr>
          <w:rFonts w:hint="default"/>
        </w:rPr>
      </w:pPr>
    </w:p>
    <w:p w14:paraId="54C9EEC8">
      <w:pPr>
        <w:rPr>
          <w:rFonts w:hint="default"/>
        </w:rPr>
      </w:pPr>
      <w:r>
        <w:rPr>
          <w:rFonts w:hint="default"/>
        </w:rPr>
        <w:t xml:space="preserve">    public void setUniform3f(String name, Vector3f value) {</w:t>
      </w:r>
    </w:p>
    <w:p w14:paraId="06AFF80B">
      <w:pPr>
        <w:rPr>
          <w:rFonts w:hint="default"/>
        </w:rPr>
      </w:pPr>
      <w:r>
        <w:rPr>
          <w:rFonts w:hint="default"/>
        </w:rPr>
        <w:t xml:space="preserve">        int location = glGetUniformLocation(programId, name);</w:t>
      </w:r>
    </w:p>
    <w:p w14:paraId="7E7A5E8C">
      <w:pPr>
        <w:rPr>
          <w:rFonts w:hint="default"/>
        </w:rPr>
      </w:pPr>
      <w:r>
        <w:rPr>
          <w:rFonts w:hint="default"/>
        </w:rPr>
        <w:t xml:space="preserve">        if (location != -1) {</w:t>
      </w:r>
    </w:p>
    <w:p w14:paraId="12A70FBC">
      <w:pPr>
        <w:rPr>
          <w:rFonts w:hint="default"/>
        </w:rPr>
      </w:pPr>
      <w:r>
        <w:rPr>
          <w:rFonts w:hint="default"/>
        </w:rPr>
        <w:t xml:space="preserve">            glUniform3f(location, value.x, value.y, value.z);</w:t>
      </w:r>
    </w:p>
    <w:p w14:paraId="30B07105">
      <w:pPr>
        <w:rPr>
          <w:rFonts w:hint="default"/>
        </w:rPr>
      </w:pPr>
      <w:r>
        <w:rPr>
          <w:rFonts w:hint="default"/>
        </w:rPr>
        <w:t xml:space="preserve">        } else {</w:t>
      </w:r>
    </w:p>
    <w:p w14:paraId="04AB8D17">
      <w:pPr>
        <w:rPr>
          <w:rFonts w:hint="default"/>
        </w:rPr>
      </w:pPr>
      <w:r>
        <w:rPr>
          <w:rFonts w:hint="default"/>
        </w:rPr>
        <w:t xml:space="preserve">            System.err.println("Uniform not found: " + name);</w:t>
      </w:r>
    </w:p>
    <w:p w14:paraId="0251D143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D4D4E0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9B10225">
      <w:pPr>
        <w:rPr>
          <w:rFonts w:hint="default"/>
        </w:rPr>
      </w:pPr>
    </w:p>
    <w:p w14:paraId="5D5E538D">
      <w:pPr>
        <w:rPr>
          <w:rFonts w:hint="default"/>
        </w:rPr>
      </w:pPr>
      <w:r>
        <w:rPr>
          <w:rFonts w:hint="default"/>
        </w:rPr>
        <w:t xml:space="preserve">    </w:t>
      </w:r>
    </w:p>
    <w:p w14:paraId="37C1A2D5">
      <w:pPr>
        <w:rPr>
          <w:rFonts w:hint="default"/>
        </w:rPr>
      </w:pPr>
      <w:r>
        <w:rPr>
          <w:rFonts w:hint="default"/>
        </w:rPr>
        <w:t xml:space="preserve">    public void setUniform1i(String name, int value) {</w:t>
      </w:r>
    </w:p>
    <w:p w14:paraId="6365AEF5">
      <w:pPr>
        <w:rPr>
          <w:rFonts w:hint="default"/>
        </w:rPr>
      </w:pPr>
      <w:r>
        <w:rPr>
          <w:rFonts w:hint="default"/>
        </w:rPr>
        <w:t xml:space="preserve">        int location = glGetUniformLocation(programId, name);</w:t>
      </w:r>
    </w:p>
    <w:p w14:paraId="1B1120EA">
      <w:pPr>
        <w:rPr>
          <w:rFonts w:hint="default"/>
        </w:rPr>
      </w:pPr>
      <w:r>
        <w:rPr>
          <w:rFonts w:hint="default"/>
        </w:rPr>
        <w:t xml:space="preserve">        if (location == -1) {</w:t>
      </w:r>
    </w:p>
    <w:p w14:paraId="058C2F76">
      <w:pPr>
        <w:rPr>
          <w:rFonts w:hint="default"/>
        </w:rPr>
      </w:pPr>
      <w:r>
        <w:rPr>
          <w:rFonts w:hint="default"/>
        </w:rPr>
        <w:t xml:space="preserve">            System.err.println("Warning: uniform '" + name + "' doesn't exist!");</w:t>
      </w:r>
    </w:p>
    <w:p w14:paraId="4C87C334">
      <w:pPr>
        <w:rPr>
          <w:rFonts w:hint="default"/>
        </w:rPr>
      </w:pPr>
      <w:r>
        <w:rPr>
          <w:rFonts w:hint="default"/>
        </w:rPr>
        <w:t xml:space="preserve">            return;</w:t>
      </w:r>
    </w:p>
    <w:p w14:paraId="1029C377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CB9D82A">
      <w:pPr>
        <w:rPr>
          <w:rFonts w:hint="default"/>
        </w:rPr>
      </w:pPr>
      <w:r>
        <w:rPr>
          <w:rFonts w:hint="default"/>
        </w:rPr>
        <w:t xml:space="preserve">        glUniform1i(location, value);</w:t>
      </w:r>
    </w:p>
    <w:p w14:paraId="5324547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F8E76DA">
      <w:pPr>
        <w:rPr>
          <w:rFonts w:hint="default"/>
        </w:rPr>
      </w:pPr>
    </w:p>
    <w:p w14:paraId="6FFC0AF0">
      <w:pPr>
        <w:rPr>
          <w:rFonts w:hint="default"/>
        </w:rPr>
      </w:pPr>
    </w:p>
    <w:p w14:paraId="642F8CFF">
      <w:pPr>
        <w:rPr>
          <w:rFonts w:hint="default"/>
        </w:rPr>
      </w:pPr>
      <w:r>
        <w:rPr>
          <w:rFonts w:hint="default"/>
        </w:rPr>
        <w:t xml:space="preserve">    public void bind() {</w:t>
      </w:r>
    </w:p>
    <w:p w14:paraId="0D16D5F0">
      <w:pPr>
        <w:rPr>
          <w:rFonts w:hint="default"/>
        </w:rPr>
      </w:pPr>
      <w:r>
        <w:rPr>
          <w:rFonts w:hint="default"/>
        </w:rPr>
        <w:t xml:space="preserve">    glUseProgram(programId);</w:t>
      </w:r>
    </w:p>
    <w:p w14:paraId="04F8040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EB5193B">
      <w:pPr>
        <w:rPr>
          <w:rFonts w:hint="default"/>
        </w:rPr>
      </w:pPr>
      <w:r>
        <w:rPr>
          <w:rFonts w:hint="default"/>
        </w:rPr>
        <w:t xml:space="preserve">    </w:t>
      </w:r>
    </w:p>
    <w:p w14:paraId="1CC97AE9">
      <w:pPr>
        <w:rPr>
          <w:rFonts w:hint="default"/>
        </w:rPr>
      </w:pPr>
      <w:r>
        <w:rPr>
          <w:rFonts w:hint="default"/>
        </w:rPr>
        <w:t xml:space="preserve">    public void unbind() {</w:t>
      </w:r>
    </w:p>
    <w:p w14:paraId="54EF2172">
      <w:pPr>
        <w:rPr>
          <w:rFonts w:hint="default"/>
        </w:rPr>
      </w:pPr>
      <w:r>
        <w:rPr>
          <w:rFonts w:hint="default"/>
        </w:rPr>
        <w:t xml:space="preserve">    glUseProgram(0);</w:t>
      </w:r>
    </w:p>
    <w:p w14:paraId="26DC5A0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B07815F">
      <w:pPr>
        <w:rPr>
          <w:rFonts w:hint="default"/>
        </w:rPr>
      </w:pPr>
    </w:p>
    <w:p w14:paraId="0305F5A1">
      <w:pPr>
        <w:rPr>
          <w:rFonts w:hint="default"/>
        </w:rPr>
      </w:pPr>
    </w:p>
    <w:p w14:paraId="35825D25">
      <w:pPr>
        <w:rPr>
          <w:rFonts w:hint="default"/>
        </w:rPr>
      </w:pPr>
      <w:r>
        <w:rPr>
          <w:rFonts w:hint="default"/>
        </w:rPr>
        <w:t xml:space="preserve">    public void cleanup() {</w:t>
      </w:r>
    </w:p>
    <w:p w14:paraId="311243F9">
      <w:pPr>
        <w:rPr>
          <w:rFonts w:hint="default"/>
        </w:rPr>
      </w:pPr>
      <w:r>
        <w:rPr>
          <w:rFonts w:hint="default"/>
        </w:rPr>
        <w:t xml:space="preserve">        glDeleteProgram(programId);</w:t>
      </w:r>
    </w:p>
    <w:p w14:paraId="4861F3E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F12044E">
      <w:pPr>
        <w:rPr>
          <w:rFonts w:hint="default"/>
        </w:rPr>
      </w:pPr>
      <w:r>
        <w:rPr>
          <w:rFonts w:hint="default"/>
        </w:rPr>
        <w:t>}</w:t>
      </w:r>
    </w:p>
    <w:p w14:paraId="74A5CF28">
      <w:pPr>
        <w:rPr>
          <w:rFonts w:hint="default"/>
        </w:rPr>
      </w:pPr>
    </w:p>
    <w:p w14:paraId="4F72C600">
      <w:pPr>
        <w:rPr>
          <w:rFonts w:hint="default"/>
        </w:rPr>
      </w:pPr>
      <w:r>
        <w:rPr>
          <w:rFonts w:hint="default"/>
        </w:rPr>
        <w:t>public class TextRenderer {</w:t>
      </w:r>
    </w:p>
    <w:p w14:paraId="2976CCE0">
      <w:pPr>
        <w:rPr>
          <w:rFonts w:hint="default"/>
        </w:rPr>
      </w:pPr>
    </w:p>
    <w:p w14:paraId="2FEC8DFC">
      <w:pPr>
        <w:rPr>
          <w:rFonts w:hint="default"/>
        </w:rPr>
      </w:pPr>
      <w:r>
        <w:rPr>
          <w:rFonts w:hint="default"/>
        </w:rPr>
        <w:t xml:space="preserve">    private int textureId;</w:t>
      </w:r>
    </w:p>
    <w:p w14:paraId="3A1A9ABD">
      <w:pPr>
        <w:rPr>
          <w:rFonts w:hint="default"/>
        </w:rPr>
      </w:pPr>
      <w:r>
        <w:rPr>
          <w:rFonts w:hint="default"/>
        </w:rPr>
        <w:t xml:space="preserve">    private int width;</w:t>
      </w:r>
    </w:p>
    <w:p w14:paraId="0D416741">
      <w:pPr>
        <w:rPr>
          <w:rFonts w:hint="default"/>
        </w:rPr>
      </w:pPr>
      <w:r>
        <w:rPr>
          <w:rFonts w:hint="default"/>
        </w:rPr>
        <w:t xml:space="preserve">    private int height;</w:t>
      </w:r>
    </w:p>
    <w:p w14:paraId="009B9D46">
      <w:pPr>
        <w:rPr>
          <w:rFonts w:hint="default"/>
        </w:rPr>
      </w:pPr>
      <w:r>
        <w:rPr>
          <w:rFonts w:hint="default"/>
        </w:rPr>
        <w:t xml:space="preserve">    private Font font;</w:t>
      </w:r>
    </w:p>
    <w:p w14:paraId="250F7F9E">
      <w:pPr>
        <w:rPr>
          <w:rFonts w:hint="default"/>
        </w:rPr>
      </w:pPr>
      <w:r>
        <w:rPr>
          <w:rFonts w:hint="default"/>
        </w:rPr>
        <w:t xml:space="preserve">    private Color color;</w:t>
      </w:r>
    </w:p>
    <w:p w14:paraId="2187B53D">
      <w:pPr>
        <w:rPr>
          <w:rFonts w:hint="default"/>
        </w:rPr>
      </w:pPr>
      <w:r>
        <w:rPr>
          <w:rFonts w:hint="default"/>
        </w:rPr>
        <w:t xml:space="preserve">    private String currentText;</w:t>
      </w:r>
    </w:p>
    <w:p w14:paraId="5B7463A4">
      <w:pPr>
        <w:rPr>
          <w:rFonts w:hint="default"/>
        </w:rPr>
      </w:pPr>
    </w:p>
    <w:p w14:paraId="615FD8C3">
      <w:pPr>
        <w:rPr>
          <w:rFonts w:hint="default"/>
        </w:rPr>
      </w:pPr>
      <w:r>
        <w:rPr>
          <w:rFonts w:hint="default"/>
        </w:rPr>
        <w:t xml:space="preserve">    public TextRenderer(String text, Font font, Color color) {</w:t>
      </w:r>
    </w:p>
    <w:p w14:paraId="0644223B">
      <w:pPr>
        <w:rPr>
          <w:rFonts w:hint="default"/>
        </w:rPr>
      </w:pPr>
      <w:r>
        <w:rPr>
          <w:rFonts w:hint="default"/>
        </w:rPr>
        <w:t xml:space="preserve">        this.font = font;</w:t>
      </w:r>
    </w:p>
    <w:p w14:paraId="2B84547A">
      <w:pPr>
        <w:rPr>
          <w:rFonts w:hint="default"/>
        </w:rPr>
      </w:pPr>
      <w:r>
        <w:rPr>
          <w:rFonts w:hint="default"/>
        </w:rPr>
        <w:t xml:space="preserve">        this.color = color;</w:t>
      </w:r>
    </w:p>
    <w:p w14:paraId="2864B199">
      <w:pPr>
        <w:rPr>
          <w:rFonts w:hint="default"/>
        </w:rPr>
      </w:pPr>
      <w:r>
        <w:rPr>
          <w:rFonts w:hint="default"/>
        </w:rPr>
        <w:t xml:space="preserve">        updateText(text);</w:t>
      </w:r>
    </w:p>
    <w:p w14:paraId="1CDEBB9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C5FB047">
      <w:pPr>
        <w:rPr>
          <w:rFonts w:hint="default"/>
        </w:rPr>
      </w:pPr>
    </w:p>
    <w:p w14:paraId="160D79A6">
      <w:pPr>
        <w:rPr>
          <w:rFonts w:hint="default"/>
        </w:rPr>
      </w:pPr>
      <w:r>
        <w:rPr>
          <w:rFonts w:hint="default"/>
        </w:rPr>
        <w:t xml:space="preserve">    public void updateText(String newText) {</w:t>
      </w:r>
    </w:p>
    <w:p w14:paraId="7C7B7DCE">
      <w:pPr>
        <w:rPr>
          <w:rFonts w:hint="default"/>
        </w:rPr>
      </w:pPr>
      <w:r>
        <w:rPr>
          <w:rFonts w:hint="default"/>
        </w:rPr>
        <w:t xml:space="preserve">        if (newText.equals(currentText)) {</w:t>
      </w:r>
    </w:p>
    <w:p w14:paraId="5E559084">
      <w:pPr>
        <w:rPr>
          <w:rFonts w:hint="default"/>
        </w:rPr>
      </w:pPr>
      <w:r>
        <w:rPr>
          <w:rFonts w:hint="default"/>
        </w:rPr>
        <w:t xml:space="preserve">            return; // Evita regenerar si no cambia</w:t>
      </w:r>
    </w:p>
    <w:p w14:paraId="2D8E387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E6EFB69">
      <w:pPr>
        <w:rPr>
          <w:rFonts w:hint="default"/>
        </w:rPr>
      </w:pPr>
      <w:r>
        <w:rPr>
          <w:rFonts w:hint="default"/>
        </w:rPr>
        <w:t xml:space="preserve">        if (textureId != 0) {</w:t>
      </w:r>
    </w:p>
    <w:p w14:paraId="3EE7784C">
      <w:pPr>
        <w:rPr>
          <w:rFonts w:hint="default"/>
        </w:rPr>
      </w:pPr>
      <w:r>
        <w:rPr>
          <w:rFonts w:hint="default"/>
        </w:rPr>
        <w:t xml:space="preserve">            GL11.glDeleteTextures(textureId);</w:t>
      </w:r>
    </w:p>
    <w:p w14:paraId="4DABD22A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FD56358">
      <w:pPr>
        <w:rPr>
          <w:rFonts w:hint="default"/>
        </w:rPr>
      </w:pPr>
    </w:p>
    <w:p w14:paraId="242D4716">
      <w:pPr>
        <w:rPr>
          <w:rFonts w:hint="default"/>
        </w:rPr>
      </w:pPr>
      <w:r>
        <w:rPr>
          <w:rFonts w:hint="default"/>
        </w:rPr>
        <w:t xml:space="preserve">        BufferedImage img = createTextImage(newText, font, color);</w:t>
      </w:r>
    </w:p>
    <w:p w14:paraId="78CC152D">
      <w:pPr>
        <w:rPr>
          <w:rFonts w:hint="default"/>
        </w:rPr>
      </w:pPr>
      <w:r>
        <w:rPr>
          <w:rFonts w:hint="default"/>
        </w:rPr>
        <w:t xml:space="preserve">        this.width = img.getWidth();</w:t>
      </w:r>
    </w:p>
    <w:p w14:paraId="0851D57D">
      <w:pPr>
        <w:rPr>
          <w:rFonts w:hint="default"/>
        </w:rPr>
      </w:pPr>
      <w:r>
        <w:rPr>
          <w:rFonts w:hint="default"/>
        </w:rPr>
        <w:t xml:space="preserve">        this.height = img.getHeight();</w:t>
      </w:r>
    </w:p>
    <w:p w14:paraId="29D72BE3">
      <w:pPr>
        <w:rPr>
          <w:rFonts w:hint="default"/>
        </w:rPr>
      </w:pPr>
      <w:r>
        <w:rPr>
          <w:rFonts w:hint="default"/>
        </w:rPr>
        <w:t xml:space="preserve">        this.textureId = loadTextureFromBufferedImage(img);</w:t>
      </w:r>
    </w:p>
    <w:p w14:paraId="2C1AADEE">
      <w:pPr>
        <w:rPr>
          <w:rFonts w:hint="default"/>
        </w:rPr>
      </w:pPr>
      <w:r>
        <w:rPr>
          <w:rFonts w:hint="default"/>
        </w:rPr>
        <w:t xml:space="preserve">        this.currentText = newText;</w:t>
      </w:r>
    </w:p>
    <w:p w14:paraId="21DE2E5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637A72C">
      <w:pPr>
        <w:rPr>
          <w:rFonts w:hint="default"/>
        </w:rPr>
      </w:pPr>
    </w:p>
    <w:p w14:paraId="2444579D">
      <w:pPr>
        <w:rPr>
          <w:rFonts w:hint="default"/>
        </w:rPr>
      </w:pPr>
      <w:r>
        <w:rPr>
          <w:rFonts w:hint="default"/>
        </w:rPr>
        <w:t xml:space="preserve">    private BufferedImage createTextImage(String text, Font font, Color color) {</w:t>
      </w:r>
    </w:p>
    <w:p w14:paraId="1AD021C3">
      <w:pPr>
        <w:rPr>
          <w:rFonts w:hint="default"/>
        </w:rPr>
      </w:pPr>
      <w:r>
        <w:rPr>
          <w:rFonts w:hint="default"/>
        </w:rPr>
        <w:t xml:space="preserve">        BufferedImage img = new BufferedImage(256, 64, BufferedImage.TYPE_INT_ARGB);</w:t>
      </w:r>
    </w:p>
    <w:p w14:paraId="667700E5">
      <w:pPr>
        <w:rPr>
          <w:rFonts w:hint="default"/>
        </w:rPr>
      </w:pPr>
      <w:r>
        <w:rPr>
          <w:rFonts w:hint="default"/>
        </w:rPr>
        <w:t xml:space="preserve">        Graphics2D g = img.createGraphics();</w:t>
      </w:r>
    </w:p>
    <w:p w14:paraId="684F97DA">
      <w:pPr>
        <w:rPr>
          <w:rFonts w:hint="default"/>
        </w:rPr>
      </w:pPr>
    </w:p>
    <w:p w14:paraId="6C6EA274">
      <w:pPr>
        <w:rPr>
          <w:rFonts w:hint="default"/>
        </w:rPr>
      </w:pPr>
      <w:r>
        <w:rPr>
          <w:rFonts w:hint="default"/>
        </w:rPr>
        <w:t xml:space="preserve">        g.setComposite(AlphaComposite.Src);</w:t>
      </w:r>
    </w:p>
    <w:p w14:paraId="5978A241">
      <w:pPr>
        <w:rPr>
          <w:rFonts w:hint="default"/>
        </w:rPr>
      </w:pPr>
      <w:r>
        <w:rPr>
          <w:rFonts w:hint="default"/>
        </w:rPr>
        <w:t xml:space="preserve">        g.setRenderingHint(RenderingHints.KEY_TEXT_ANTIALIASING, RenderingHints.VALUE_TEXT_ANTIALIAS_ON);</w:t>
      </w:r>
    </w:p>
    <w:p w14:paraId="7B6FAC97">
      <w:pPr>
        <w:rPr>
          <w:rFonts w:hint="default"/>
        </w:rPr>
      </w:pPr>
    </w:p>
    <w:p w14:paraId="69B729E4">
      <w:pPr>
        <w:rPr>
          <w:rFonts w:hint="default"/>
        </w:rPr>
      </w:pPr>
      <w:r>
        <w:rPr>
          <w:rFonts w:hint="default"/>
        </w:rPr>
        <w:t xml:space="preserve">        g.setFont(font);</w:t>
      </w:r>
    </w:p>
    <w:p w14:paraId="4D3FC579">
      <w:pPr>
        <w:rPr>
          <w:rFonts w:hint="default"/>
        </w:rPr>
      </w:pPr>
      <w:r>
        <w:rPr>
          <w:rFonts w:hint="default"/>
        </w:rPr>
        <w:t xml:space="preserve">        g.setColor(new Color(255, 255, 255, 255)); // blanco opaco</w:t>
      </w:r>
    </w:p>
    <w:p w14:paraId="15663488">
      <w:pPr>
        <w:rPr>
          <w:rFonts w:hint="default"/>
        </w:rPr>
      </w:pPr>
      <w:r>
        <w:rPr>
          <w:rFonts w:hint="default"/>
        </w:rPr>
        <w:t xml:space="preserve">        g.setBackground(new Color(0, 0, 0, 0)); // fondo completamente transparente</w:t>
      </w:r>
    </w:p>
    <w:p w14:paraId="0B7ACAE1">
      <w:pPr>
        <w:rPr>
          <w:rFonts w:hint="default"/>
        </w:rPr>
      </w:pPr>
      <w:r>
        <w:rPr>
          <w:rFonts w:hint="default"/>
        </w:rPr>
        <w:t xml:space="preserve">        g.clearRect(0, 0, img.getWidth(), img.getHeight());</w:t>
      </w:r>
    </w:p>
    <w:p w14:paraId="38131E49">
      <w:pPr>
        <w:rPr>
          <w:rFonts w:hint="default"/>
        </w:rPr>
      </w:pPr>
    </w:p>
    <w:p w14:paraId="2FEA5916">
      <w:pPr>
        <w:rPr>
          <w:rFonts w:hint="default"/>
        </w:rPr>
      </w:pPr>
      <w:r>
        <w:rPr>
          <w:rFonts w:hint="default"/>
        </w:rPr>
        <w:t xml:space="preserve">        g.drawString(text, 10, 40);</w:t>
      </w:r>
    </w:p>
    <w:p w14:paraId="12FA75C5">
      <w:pPr>
        <w:rPr>
          <w:rFonts w:hint="default"/>
        </w:rPr>
      </w:pPr>
      <w:r>
        <w:rPr>
          <w:rFonts w:hint="default"/>
        </w:rPr>
        <w:t xml:space="preserve">        g.dispose();</w:t>
      </w:r>
    </w:p>
    <w:p w14:paraId="4AA90B5E">
      <w:pPr>
        <w:rPr>
          <w:rFonts w:hint="default"/>
        </w:rPr>
      </w:pPr>
      <w:r>
        <w:rPr>
          <w:rFonts w:hint="default"/>
        </w:rPr>
        <w:t xml:space="preserve">        return img;</w:t>
      </w:r>
    </w:p>
    <w:p w14:paraId="071AB1C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0443895">
      <w:pPr>
        <w:rPr>
          <w:rFonts w:hint="default"/>
        </w:rPr>
      </w:pPr>
    </w:p>
    <w:p w14:paraId="773D8EBF">
      <w:pPr>
        <w:rPr>
          <w:rFonts w:hint="default"/>
        </w:rPr>
      </w:pPr>
      <w:r>
        <w:rPr>
          <w:rFonts w:hint="default"/>
        </w:rPr>
        <w:t xml:space="preserve">    public static int loadTextureFromBufferedImage(BufferedImage image) {</w:t>
      </w:r>
    </w:p>
    <w:p w14:paraId="2F2B6B62">
      <w:pPr>
        <w:rPr>
          <w:rFonts w:hint="default"/>
        </w:rPr>
      </w:pPr>
      <w:r>
        <w:rPr>
          <w:rFonts w:hint="default"/>
        </w:rPr>
        <w:t xml:space="preserve">        int[] pixels = new int[image.getWidth() * image.getHeight()];</w:t>
      </w:r>
    </w:p>
    <w:p w14:paraId="4A59E7F4">
      <w:pPr>
        <w:rPr>
          <w:rFonts w:hint="default"/>
        </w:rPr>
      </w:pPr>
      <w:r>
        <w:rPr>
          <w:rFonts w:hint="default"/>
        </w:rPr>
        <w:t xml:space="preserve">        image.getRGB(0, 0, image.getWidth(), image.getHeight(), pixels, 0, image.getWidth());</w:t>
      </w:r>
    </w:p>
    <w:p w14:paraId="5AA0BA93">
      <w:pPr>
        <w:rPr>
          <w:rFonts w:hint="default"/>
        </w:rPr>
      </w:pPr>
    </w:p>
    <w:p w14:paraId="3BA17C15">
      <w:pPr>
        <w:rPr>
          <w:rFonts w:hint="default"/>
        </w:rPr>
      </w:pPr>
      <w:r>
        <w:rPr>
          <w:rFonts w:hint="default"/>
        </w:rPr>
        <w:t xml:space="preserve">        ByteBuffer buffer = BufferUtils.createByteBuffer(image.getWidth() * image.getHeight() * 4);</w:t>
      </w:r>
    </w:p>
    <w:p w14:paraId="3A7ABF8C">
      <w:pPr>
        <w:rPr>
          <w:rFonts w:hint="default"/>
        </w:rPr>
      </w:pPr>
    </w:p>
    <w:p w14:paraId="593EAE8E">
      <w:pPr>
        <w:rPr>
          <w:rFonts w:hint="default"/>
        </w:rPr>
      </w:pPr>
      <w:r>
        <w:rPr>
          <w:rFonts w:hint="default"/>
        </w:rPr>
        <w:t xml:space="preserve">        for (int y = 0; y &lt; image.getHeight(); y++) {</w:t>
      </w:r>
    </w:p>
    <w:p w14:paraId="7E29E500">
      <w:pPr>
        <w:rPr>
          <w:rFonts w:hint="default"/>
        </w:rPr>
      </w:pPr>
      <w:r>
        <w:rPr>
          <w:rFonts w:hint="default"/>
        </w:rPr>
        <w:t xml:space="preserve">            for (int x = 0; x &lt; image.getWidth(); x++) {</w:t>
      </w:r>
    </w:p>
    <w:p w14:paraId="642A02FA">
      <w:pPr>
        <w:rPr>
          <w:rFonts w:hint="default"/>
        </w:rPr>
      </w:pPr>
      <w:r>
        <w:rPr>
          <w:rFonts w:hint="default"/>
        </w:rPr>
        <w:t xml:space="preserve">                int pixel = pixels[y * image.getWidth() + x];</w:t>
      </w:r>
    </w:p>
    <w:p w14:paraId="10FE7A0F">
      <w:pPr>
        <w:rPr>
          <w:rFonts w:hint="default"/>
        </w:rPr>
      </w:pPr>
      <w:r>
        <w:rPr>
          <w:rFonts w:hint="default"/>
        </w:rPr>
        <w:t xml:space="preserve">                buffer.put((byte) ((pixel &gt;&gt; 16) &amp; 0xFF)); // Red</w:t>
      </w:r>
    </w:p>
    <w:p w14:paraId="2EA9E8AF">
      <w:pPr>
        <w:rPr>
          <w:rFonts w:hint="default"/>
        </w:rPr>
      </w:pPr>
      <w:r>
        <w:rPr>
          <w:rFonts w:hint="default"/>
        </w:rPr>
        <w:t xml:space="preserve">                buffer.put((byte) ((pixel &gt;&gt; 8) &amp; 0xFF));  // Green</w:t>
      </w:r>
    </w:p>
    <w:p w14:paraId="6BE4E5C0">
      <w:pPr>
        <w:rPr>
          <w:rFonts w:hint="default"/>
        </w:rPr>
      </w:pPr>
      <w:r>
        <w:rPr>
          <w:rFonts w:hint="default"/>
        </w:rPr>
        <w:t xml:space="preserve">                buffer.put((byte) (pixel &amp; 0xFF));         // Blue</w:t>
      </w:r>
    </w:p>
    <w:p w14:paraId="3A98E08A">
      <w:pPr>
        <w:rPr>
          <w:rFonts w:hint="default"/>
        </w:rPr>
      </w:pPr>
      <w:r>
        <w:rPr>
          <w:rFonts w:hint="default"/>
        </w:rPr>
        <w:t xml:space="preserve">                buffer.put((byte) ((pixel &gt;&gt; 24) &amp; 0xFF)); // Alpha</w:t>
      </w:r>
    </w:p>
    <w:p w14:paraId="4A74ECC5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259B412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3D46677">
      <w:pPr>
        <w:rPr>
          <w:rFonts w:hint="default"/>
        </w:rPr>
      </w:pPr>
      <w:r>
        <w:rPr>
          <w:rFonts w:hint="default"/>
        </w:rPr>
        <w:t xml:space="preserve">        buffer.flip();</w:t>
      </w:r>
    </w:p>
    <w:p w14:paraId="60D3EBD3">
      <w:pPr>
        <w:rPr>
          <w:rFonts w:hint="default"/>
        </w:rPr>
      </w:pPr>
    </w:p>
    <w:p w14:paraId="22BCF0F0">
      <w:pPr>
        <w:rPr>
          <w:rFonts w:hint="default"/>
        </w:rPr>
      </w:pPr>
      <w:r>
        <w:rPr>
          <w:rFonts w:hint="default"/>
        </w:rPr>
        <w:t xml:space="preserve">        int textureID = glGenTextures();</w:t>
      </w:r>
    </w:p>
    <w:p w14:paraId="4F2ABCB9">
      <w:pPr>
        <w:rPr>
          <w:rFonts w:hint="default"/>
        </w:rPr>
      </w:pPr>
      <w:r>
        <w:rPr>
          <w:rFonts w:hint="default"/>
        </w:rPr>
        <w:t xml:space="preserve">        glBindTexture(GL_TEXTURE_2D, textureID);</w:t>
      </w:r>
    </w:p>
    <w:p w14:paraId="0AA0C735">
      <w:pPr>
        <w:rPr>
          <w:rFonts w:hint="default"/>
        </w:rPr>
      </w:pPr>
    </w:p>
    <w:p w14:paraId="19A2EA43">
      <w:pPr>
        <w:rPr>
          <w:rFonts w:hint="default"/>
        </w:rPr>
      </w:pPr>
      <w:r>
        <w:rPr>
          <w:rFonts w:hint="default"/>
        </w:rPr>
        <w:t xml:space="preserve">        // Preservar el canal alfa</w:t>
      </w:r>
    </w:p>
    <w:p w14:paraId="410CB3FF">
      <w:pPr>
        <w:rPr>
          <w:rFonts w:hint="default"/>
        </w:rPr>
      </w:pPr>
      <w:r>
        <w:rPr>
          <w:rFonts w:hint="default"/>
        </w:rPr>
        <w:t xml:space="preserve">        glTexImage2D(GL_TEXTURE_2D, 0, GL_RGBA8, image.getWidth(), image.getHeight(), 0, GL_RGBA, GL_UNSIGNED_BYTE, buffer);</w:t>
      </w:r>
    </w:p>
    <w:p w14:paraId="5AEDAE92">
      <w:pPr>
        <w:rPr>
          <w:rFonts w:hint="default"/>
        </w:rPr>
      </w:pPr>
    </w:p>
    <w:p w14:paraId="4C5BD33E">
      <w:pPr>
        <w:rPr>
          <w:rFonts w:hint="default"/>
        </w:rPr>
      </w:pPr>
      <w:r>
        <w:rPr>
          <w:rFonts w:hint="default"/>
        </w:rPr>
        <w:t xml:space="preserve">        glTexParameteri(GL_TEXTURE_2D, GL_TEXTURE_MIN_FILTER, GL_LINEAR);</w:t>
      </w:r>
    </w:p>
    <w:p w14:paraId="6571AA3C">
      <w:pPr>
        <w:rPr>
          <w:rFonts w:hint="default"/>
        </w:rPr>
      </w:pPr>
      <w:r>
        <w:rPr>
          <w:rFonts w:hint="default"/>
        </w:rPr>
        <w:t xml:space="preserve">        glTexParameteri(GL_TEXTURE_2D, GL_TEXTURE_MAG_FILTER, GL_LINEAR);</w:t>
      </w:r>
    </w:p>
    <w:p w14:paraId="2D9FCFAC">
      <w:pPr>
        <w:rPr>
          <w:rFonts w:hint="default"/>
        </w:rPr>
      </w:pPr>
    </w:p>
    <w:p w14:paraId="309B2D17">
      <w:pPr>
        <w:rPr>
          <w:rFonts w:hint="default"/>
        </w:rPr>
      </w:pPr>
      <w:r>
        <w:rPr>
          <w:rFonts w:hint="default"/>
        </w:rPr>
        <w:t xml:space="preserve">        glBindTexture(GL_TEXTURE_2D, 0);</w:t>
      </w:r>
    </w:p>
    <w:p w14:paraId="27632C23">
      <w:pPr>
        <w:rPr>
          <w:rFonts w:hint="default"/>
        </w:rPr>
      </w:pPr>
      <w:r>
        <w:rPr>
          <w:rFonts w:hint="default"/>
        </w:rPr>
        <w:t xml:space="preserve">        return textureID;</w:t>
      </w:r>
    </w:p>
    <w:p w14:paraId="5BBB575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F77EFB5">
      <w:pPr>
        <w:rPr>
          <w:rFonts w:hint="default"/>
        </w:rPr>
      </w:pPr>
    </w:p>
    <w:p w14:paraId="799F2842">
      <w:pPr>
        <w:rPr>
          <w:rFonts w:hint="default"/>
        </w:rPr>
      </w:pPr>
      <w:r>
        <w:rPr>
          <w:rFonts w:hint="default"/>
        </w:rPr>
        <w:t xml:space="preserve">    public void render(float x, float y) {</w:t>
      </w:r>
    </w:p>
    <w:p w14:paraId="585A4BFD">
      <w:pPr>
        <w:rPr>
          <w:rFonts w:hint="default"/>
        </w:rPr>
      </w:pPr>
      <w:r>
        <w:rPr>
          <w:rFonts w:hint="default"/>
        </w:rPr>
        <w:t xml:space="preserve">        glEnable(GL_TEXTURE_2D);</w:t>
      </w:r>
    </w:p>
    <w:p w14:paraId="4A9C2E29">
      <w:pPr>
        <w:rPr>
          <w:rFonts w:hint="default"/>
        </w:rPr>
      </w:pPr>
      <w:r>
        <w:rPr>
          <w:rFonts w:hint="default"/>
        </w:rPr>
        <w:t xml:space="preserve">        glBindTexture(GL_TEXTURE_2D, textureId);</w:t>
      </w:r>
    </w:p>
    <w:p w14:paraId="697349EF">
      <w:pPr>
        <w:rPr>
          <w:rFonts w:hint="default"/>
        </w:rPr>
      </w:pPr>
      <w:r>
        <w:rPr>
          <w:rFonts w:hint="default"/>
        </w:rPr>
        <w:t xml:space="preserve">        glColor4f(1, 1, 1, 1);</w:t>
      </w:r>
    </w:p>
    <w:p w14:paraId="63F13586">
      <w:pPr>
        <w:rPr>
          <w:rFonts w:hint="default"/>
        </w:rPr>
      </w:pPr>
    </w:p>
    <w:p w14:paraId="2899D928">
      <w:pPr>
        <w:rPr>
          <w:rFonts w:hint="default"/>
        </w:rPr>
      </w:pPr>
      <w:r>
        <w:rPr>
          <w:rFonts w:hint="default"/>
        </w:rPr>
        <w:t xml:space="preserve">        glBegin(GL_QUADS);</w:t>
      </w:r>
    </w:p>
    <w:p w14:paraId="1A07F640">
      <w:pPr>
        <w:rPr>
          <w:rFonts w:hint="default"/>
        </w:rPr>
      </w:pPr>
      <w:r>
        <w:rPr>
          <w:rFonts w:hint="default"/>
        </w:rPr>
        <w:t xml:space="preserve">        glTexCoord2f(0, 0);</w:t>
      </w:r>
    </w:p>
    <w:p w14:paraId="27E2D5A3">
      <w:pPr>
        <w:rPr>
          <w:rFonts w:hint="default"/>
        </w:rPr>
      </w:pPr>
      <w:r>
        <w:rPr>
          <w:rFonts w:hint="default"/>
        </w:rPr>
        <w:t xml:space="preserve">        glVertex2f(x, y);</w:t>
      </w:r>
    </w:p>
    <w:p w14:paraId="2D4AFBF6">
      <w:pPr>
        <w:rPr>
          <w:rFonts w:hint="default"/>
        </w:rPr>
      </w:pPr>
      <w:r>
        <w:rPr>
          <w:rFonts w:hint="default"/>
        </w:rPr>
        <w:t xml:space="preserve">        glTexCoord2f(1, 0);</w:t>
      </w:r>
    </w:p>
    <w:p w14:paraId="2C865BCD">
      <w:pPr>
        <w:rPr>
          <w:rFonts w:hint="default"/>
        </w:rPr>
      </w:pPr>
      <w:r>
        <w:rPr>
          <w:rFonts w:hint="default"/>
        </w:rPr>
        <w:t xml:space="preserve">        glVertex2f(x + width, y);</w:t>
      </w:r>
    </w:p>
    <w:p w14:paraId="4892F0F2">
      <w:pPr>
        <w:rPr>
          <w:rFonts w:hint="default"/>
        </w:rPr>
      </w:pPr>
      <w:r>
        <w:rPr>
          <w:rFonts w:hint="default"/>
        </w:rPr>
        <w:t xml:space="preserve">        glTexCoord2f(1, 1);</w:t>
      </w:r>
    </w:p>
    <w:p w14:paraId="2BF997CC">
      <w:pPr>
        <w:rPr>
          <w:rFonts w:hint="default"/>
        </w:rPr>
      </w:pPr>
      <w:r>
        <w:rPr>
          <w:rFonts w:hint="default"/>
        </w:rPr>
        <w:t xml:space="preserve">        glVertex2f(x + width, y + height);</w:t>
      </w:r>
    </w:p>
    <w:p w14:paraId="2D2C6809">
      <w:pPr>
        <w:rPr>
          <w:rFonts w:hint="default"/>
        </w:rPr>
      </w:pPr>
      <w:r>
        <w:rPr>
          <w:rFonts w:hint="default"/>
        </w:rPr>
        <w:t xml:space="preserve">        glTexCoord2f(0, 1);</w:t>
      </w:r>
    </w:p>
    <w:p w14:paraId="5E7784CE">
      <w:pPr>
        <w:rPr>
          <w:rFonts w:hint="default"/>
        </w:rPr>
      </w:pPr>
      <w:r>
        <w:rPr>
          <w:rFonts w:hint="default"/>
        </w:rPr>
        <w:t xml:space="preserve">        glVertex2f(x, y + height);</w:t>
      </w:r>
    </w:p>
    <w:p w14:paraId="7F2AA162">
      <w:pPr>
        <w:rPr>
          <w:rFonts w:hint="default"/>
        </w:rPr>
      </w:pPr>
      <w:r>
        <w:rPr>
          <w:rFonts w:hint="default"/>
        </w:rPr>
        <w:t xml:space="preserve">        glEnd();</w:t>
      </w:r>
    </w:p>
    <w:p w14:paraId="125DCDC4">
      <w:pPr>
        <w:rPr>
          <w:rFonts w:hint="default"/>
        </w:rPr>
      </w:pPr>
    </w:p>
    <w:p w14:paraId="178406FD">
      <w:pPr>
        <w:rPr>
          <w:rFonts w:hint="default"/>
        </w:rPr>
      </w:pPr>
      <w:r>
        <w:rPr>
          <w:rFonts w:hint="default"/>
        </w:rPr>
        <w:t xml:space="preserve">        glBindTexture(GL_TEXTURE_2D, 0);</w:t>
      </w:r>
    </w:p>
    <w:p w14:paraId="6565B446">
      <w:pPr>
        <w:rPr>
          <w:rFonts w:hint="default"/>
        </w:rPr>
      </w:pPr>
      <w:r>
        <w:rPr>
          <w:rFonts w:hint="default"/>
        </w:rPr>
        <w:t xml:space="preserve">        glDisable(GL_TEXTURE_2D);</w:t>
      </w:r>
    </w:p>
    <w:p w14:paraId="597C65B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87E2B4E">
      <w:pPr>
        <w:rPr>
          <w:rFonts w:hint="default"/>
        </w:rPr>
      </w:pPr>
    </w:p>
    <w:p w14:paraId="36B25286">
      <w:pPr>
        <w:rPr>
          <w:rFonts w:hint="default"/>
        </w:rPr>
      </w:pPr>
      <w:r>
        <w:rPr>
          <w:rFonts w:hint="default"/>
        </w:rPr>
        <w:t xml:space="preserve">    public void cleanup() {</w:t>
      </w:r>
    </w:p>
    <w:p w14:paraId="6ABB27E9">
      <w:pPr>
        <w:rPr>
          <w:rFonts w:hint="default"/>
        </w:rPr>
      </w:pPr>
      <w:r>
        <w:rPr>
          <w:rFonts w:hint="default"/>
        </w:rPr>
        <w:t xml:space="preserve">        if (textureId != 0) {</w:t>
      </w:r>
    </w:p>
    <w:p w14:paraId="3A325155">
      <w:pPr>
        <w:rPr>
          <w:rFonts w:hint="default"/>
        </w:rPr>
      </w:pPr>
      <w:r>
        <w:rPr>
          <w:rFonts w:hint="default"/>
        </w:rPr>
        <w:t xml:space="preserve">            glDeleteTextures(textureId);</w:t>
      </w:r>
    </w:p>
    <w:p w14:paraId="0ED11D9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9EC9E5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42FA0DC">
      <w:pPr>
        <w:rPr>
          <w:rFonts w:hint="default"/>
        </w:rPr>
      </w:pPr>
      <w:r>
        <w:rPr>
          <w:rFonts w:hint="default"/>
        </w:rPr>
        <w:t>}</w:t>
      </w:r>
    </w:p>
    <w:p w14:paraId="5DD53B61">
      <w:pPr>
        <w:rPr>
          <w:rFonts w:hint="default"/>
        </w:rPr>
      </w:pPr>
    </w:p>
    <w:p w14:paraId="585E98C3">
      <w:pPr>
        <w:rPr>
          <w:rFonts w:hint="default"/>
        </w:rPr>
      </w:pPr>
      <w:r>
        <w:rPr>
          <w:rFonts w:hint="default"/>
        </w:rPr>
        <w:t>public class Texture {</w:t>
      </w:r>
    </w:p>
    <w:p w14:paraId="25A59CD7">
      <w:pPr>
        <w:rPr>
          <w:rFonts w:hint="default"/>
        </w:rPr>
      </w:pPr>
    </w:p>
    <w:p w14:paraId="04106702">
      <w:pPr>
        <w:rPr>
          <w:rFonts w:hint="default"/>
        </w:rPr>
      </w:pPr>
      <w:r>
        <w:rPr>
          <w:rFonts w:hint="default"/>
        </w:rPr>
        <w:t xml:space="preserve">    private final int id;</w:t>
      </w:r>
    </w:p>
    <w:p w14:paraId="575FEF55">
      <w:pPr>
        <w:rPr>
          <w:rFonts w:hint="default"/>
        </w:rPr>
      </w:pPr>
    </w:p>
    <w:p w14:paraId="55F230AE">
      <w:pPr>
        <w:rPr>
          <w:rFonts w:hint="default"/>
        </w:rPr>
      </w:pPr>
      <w:r>
        <w:rPr>
          <w:rFonts w:hint="default"/>
        </w:rPr>
        <w:t xml:space="preserve">    public Texture(String fileName) throws Exception {</w:t>
      </w:r>
    </w:p>
    <w:p w14:paraId="430C8C8F">
      <w:pPr>
        <w:rPr>
          <w:rFonts w:hint="default"/>
        </w:rPr>
      </w:pPr>
      <w:r>
        <w:rPr>
          <w:rFonts w:hint="default"/>
        </w:rPr>
        <w:t xml:space="preserve">        id = glGenTextures();</w:t>
      </w:r>
    </w:p>
    <w:p w14:paraId="076022B7">
      <w:pPr>
        <w:rPr>
          <w:rFonts w:hint="default"/>
        </w:rPr>
      </w:pPr>
      <w:r>
        <w:rPr>
          <w:rFonts w:hint="default"/>
        </w:rPr>
        <w:t xml:space="preserve">        glBindTexture(GL_TEXTURE_2D, id);</w:t>
      </w:r>
    </w:p>
    <w:p w14:paraId="54F897F9">
      <w:pPr>
        <w:rPr>
          <w:rFonts w:hint="default"/>
        </w:rPr>
      </w:pPr>
    </w:p>
    <w:p w14:paraId="3A49D8FB">
      <w:pPr>
        <w:rPr>
          <w:rFonts w:hint="default"/>
        </w:rPr>
      </w:pPr>
      <w:r>
        <w:rPr>
          <w:rFonts w:hint="default"/>
        </w:rPr>
        <w:t xml:space="preserve">        // Parámetros de textura (filtrado y wrap)</w:t>
      </w:r>
    </w:p>
    <w:p w14:paraId="0046612B">
      <w:pPr>
        <w:rPr>
          <w:rFonts w:hint="default"/>
        </w:rPr>
      </w:pPr>
      <w:r>
        <w:rPr>
          <w:rFonts w:hint="default"/>
        </w:rPr>
        <w:t xml:space="preserve">        glTexParameteri(GL_TEXTURE_2D, GL_TEXTURE_WRAP_S, GL_REPEAT);</w:t>
      </w:r>
    </w:p>
    <w:p w14:paraId="32BACD4E">
      <w:pPr>
        <w:rPr>
          <w:rFonts w:hint="default"/>
        </w:rPr>
      </w:pPr>
      <w:r>
        <w:rPr>
          <w:rFonts w:hint="default"/>
        </w:rPr>
        <w:t xml:space="preserve">        glTexParameteri(GL_TEXTURE_2D, GL_TEXTURE_WRAP_T, GL_REPEAT);</w:t>
      </w:r>
    </w:p>
    <w:p w14:paraId="13DB0D8D">
      <w:pPr>
        <w:rPr>
          <w:rFonts w:hint="default"/>
        </w:rPr>
      </w:pPr>
      <w:r>
        <w:rPr>
          <w:rFonts w:hint="default"/>
        </w:rPr>
        <w:t xml:space="preserve">        glTexParameteri(GL_TEXTURE_2D, GL_TEXTURE_MIN_FILTER, GL_NEAREST);</w:t>
      </w:r>
    </w:p>
    <w:p w14:paraId="4E935653">
      <w:pPr>
        <w:rPr>
          <w:rFonts w:hint="default"/>
        </w:rPr>
      </w:pPr>
      <w:r>
        <w:rPr>
          <w:rFonts w:hint="default"/>
        </w:rPr>
        <w:t xml:space="preserve">        glTexParameteri(GL_TEXTURE_2D, GL_TEXTURE_MAG_FILTER, GL_NEAREST);</w:t>
      </w:r>
    </w:p>
    <w:p w14:paraId="577FFF08">
      <w:pPr>
        <w:rPr>
          <w:rFonts w:hint="default"/>
        </w:rPr>
      </w:pPr>
    </w:p>
    <w:p w14:paraId="75BA6B1D">
      <w:pPr>
        <w:rPr>
          <w:rFonts w:hint="default"/>
        </w:rPr>
      </w:pPr>
      <w:r>
        <w:rPr>
          <w:rFonts w:hint="default"/>
        </w:rPr>
        <w:t xml:space="preserve">        // Cargar imagen</w:t>
      </w:r>
    </w:p>
    <w:p w14:paraId="7572125F">
      <w:pPr>
        <w:rPr>
          <w:rFonts w:hint="default"/>
        </w:rPr>
      </w:pPr>
      <w:r>
        <w:rPr>
          <w:rFonts w:hint="default"/>
        </w:rPr>
        <w:t xml:space="preserve">        try (MemoryStack stack = MemoryStack.stackPush()) {</w:t>
      </w:r>
    </w:p>
    <w:p w14:paraId="07E9CCCD">
      <w:pPr>
        <w:rPr>
          <w:rFonts w:hint="default"/>
        </w:rPr>
      </w:pPr>
      <w:r>
        <w:rPr>
          <w:rFonts w:hint="default"/>
        </w:rPr>
        <w:t xml:space="preserve">            IntBuffer width = stack.mallocInt(1);</w:t>
      </w:r>
    </w:p>
    <w:p w14:paraId="0DE20B68">
      <w:pPr>
        <w:rPr>
          <w:rFonts w:hint="default"/>
        </w:rPr>
      </w:pPr>
      <w:r>
        <w:rPr>
          <w:rFonts w:hint="default"/>
        </w:rPr>
        <w:t xml:space="preserve">            IntBuffer height = stack.mallocInt(1);</w:t>
      </w:r>
    </w:p>
    <w:p w14:paraId="643BFBCC">
      <w:pPr>
        <w:rPr>
          <w:rFonts w:hint="default"/>
        </w:rPr>
      </w:pPr>
      <w:r>
        <w:rPr>
          <w:rFonts w:hint="default"/>
        </w:rPr>
        <w:t xml:space="preserve">            IntBuffer channels = stack.mallocInt(1);</w:t>
      </w:r>
    </w:p>
    <w:p w14:paraId="3B1AB0D3">
      <w:pPr>
        <w:rPr>
          <w:rFonts w:hint="default"/>
        </w:rPr>
      </w:pPr>
    </w:p>
    <w:p w14:paraId="5CF468CB">
      <w:pPr>
        <w:rPr>
          <w:rFonts w:hint="default"/>
        </w:rPr>
      </w:pPr>
      <w:r>
        <w:rPr>
          <w:rFonts w:hint="default"/>
        </w:rPr>
        <w:t xml:space="preserve">            // La ruta debe ser relativa al directorio del proyecto o ruta absoluta</w:t>
      </w:r>
    </w:p>
    <w:p w14:paraId="530DCBD1">
      <w:pPr>
        <w:rPr>
          <w:rFonts w:hint="default"/>
        </w:rPr>
      </w:pPr>
      <w:r>
        <w:rPr>
          <w:rFonts w:hint="default"/>
        </w:rPr>
        <w:t xml:space="preserve">            ByteBuffer image = STBImage.stbi_load(fileName, width, height, channels, 4);</w:t>
      </w:r>
    </w:p>
    <w:p w14:paraId="20EFDC67">
      <w:pPr>
        <w:rPr>
          <w:rFonts w:hint="default"/>
        </w:rPr>
      </w:pPr>
      <w:r>
        <w:rPr>
          <w:rFonts w:hint="default"/>
        </w:rPr>
        <w:t xml:space="preserve">            if (image == null) {</w:t>
      </w:r>
    </w:p>
    <w:p w14:paraId="73628F44">
      <w:pPr>
        <w:rPr>
          <w:rFonts w:hint="default"/>
        </w:rPr>
      </w:pPr>
      <w:r>
        <w:rPr>
          <w:rFonts w:hint="default"/>
        </w:rPr>
        <w:t xml:space="preserve">                throw new Exception("Failed to load a texture file!" + System.lineSeparator() + STBImage.stbi_failure_reason());</w:t>
      </w:r>
    </w:p>
    <w:p w14:paraId="42192686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24C53927">
      <w:pPr>
        <w:rPr>
          <w:rFonts w:hint="default"/>
        </w:rPr>
      </w:pPr>
    </w:p>
    <w:p w14:paraId="6D832AFE">
      <w:pPr>
        <w:rPr>
          <w:rFonts w:hint="default"/>
        </w:rPr>
      </w:pPr>
      <w:r>
        <w:rPr>
          <w:rFonts w:hint="default"/>
        </w:rPr>
        <w:t xml:space="preserve">            int texWidth = width.get(0);</w:t>
      </w:r>
    </w:p>
    <w:p w14:paraId="2583006F">
      <w:pPr>
        <w:rPr>
          <w:rFonts w:hint="default"/>
        </w:rPr>
      </w:pPr>
      <w:r>
        <w:rPr>
          <w:rFonts w:hint="default"/>
        </w:rPr>
        <w:t xml:space="preserve">            int texHeight = height.get(0);</w:t>
      </w:r>
    </w:p>
    <w:p w14:paraId="1565599E">
      <w:pPr>
        <w:rPr>
          <w:rFonts w:hint="default"/>
        </w:rPr>
      </w:pPr>
      <w:r>
        <w:rPr>
          <w:rFonts w:hint="default"/>
        </w:rPr>
        <w:t xml:space="preserve">            System.out.println("Texture loaded: " + texWidth + "x" + texHeight);</w:t>
      </w:r>
    </w:p>
    <w:p w14:paraId="348B196E">
      <w:pPr>
        <w:rPr>
          <w:rFonts w:hint="default"/>
        </w:rPr>
      </w:pPr>
    </w:p>
    <w:p w14:paraId="39B4209B">
      <w:pPr>
        <w:rPr>
          <w:rFonts w:hint="default"/>
        </w:rPr>
      </w:pPr>
      <w:r>
        <w:rPr>
          <w:rFonts w:hint="default"/>
        </w:rPr>
        <w:t xml:space="preserve">            // Subir textura a OpenGL</w:t>
      </w:r>
    </w:p>
    <w:p w14:paraId="43D7920A">
      <w:pPr>
        <w:rPr>
          <w:rFonts w:hint="default"/>
        </w:rPr>
      </w:pPr>
      <w:r>
        <w:rPr>
          <w:rFonts w:hint="default"/>
        </w:rPr>
        <w:t xml:space="preserve">            glTexImage2D(GL_TEXTURE_2D, 0, GL_RGBA, width.get(0), height.get(0), 0,</w:t>
      </w:r>
    </w:p>
    <w:p w14:paraId="5C5A0CF7">
      <w:pPr>
        <w:rPr>
          <w:rFonts w:hint="default"/>
        </w:rPr>
      </w:pPr>
      <w:r>
        <w:rPr>
          <w:rFonts w:hint="default"/>
        </w:rPr>
        <w:t xml:space="preserve">                    GL_RGBA, GL_UNSIGNED_BYTE, image);</w:t>
      </w:r>
    </w:p>
    <w:p w14:paraId="1A198639">
      <w:pPr>
        <w:rPr>
          <w:rFonts w:hint="default"/>
        </w:rPr>
      </w:pPr>
    </w:p>
    <w:p w14:paraId="0423B4DA">
      <w:pPr>
        <w:rPr>
          <w:rFonts w:hint="default"/>
        </w:rPr>
      </w:pPr>
      <w:r>
        <w:rPr>
          <w:rFonts w:hint="default"/>
        </w:rPr>
        <w:t xml:space="preserve">            STBImage.stbi_image_free(image);</w:t>
      </w:r>
    </w:p>
    <w:p w14:paraId="5278CF97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A2D9BC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4454B0B">
      <w:pPr>
        <w:rPr>
          <w:rFonts w:hint="default"/>
        </w:rPr>
      </w:pPr>
    </w:p>
    <w:p w14:paraId="6BE8F074">
      <w:pPr>
        <w:rPr>
          <w:rFonts w:hint="default"/>
        </w:rPr>
      </w:pPr>
      <w:r>
        <w:rPr>
          <w:rFonts w:hint="default"/>
        </w:rPr>
        <w:t xml:space="preserve">    public int getId() {</w:t>
      </w:r>
    </w:p>
    <w:p w14:paraId="3F7F8AA0">
      <w:pPr>
        <w:rPr>
          <w:rFonts w:hint="default"/>
        </w:rPr>
      </w:pPr>
      <w:r>
        <w:rPr>
          <w:rFonts w:hint="default"/>
        </w:rPr>
        <w:t xml:space="preserve">        return id;</w:t>
      </w:r>
    </w:p>
    <w:p w14:paraId="0278A8F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C16554A">
      <w:pPr>
        <w:rPr>
          <w:rFonts w:hint="default"/>
        </w:rPr>
      </w:pPr>
    </w:p>
    <w:p w14:paraId="65547E02">
      <w:pPr>
        <w:rPr>
          <w:rFonts w:hint="default"/>
        </w:rPr>
      </w:pPr>
      <w:r>
        <w:rPr>
          <w:rFonts w:hint="default"/>
        </w:rPr>
        <w:t xml:space="preserve">    public void bind() {</w:t>
      </w:r>
    </w:p>
    <w:p w14:paraId="6EC184DA">
      <w:pPr>
        <w:rPr>
          <w:rFonts w:hint="default"/>
        </w:rPr>
      </w:pPr>
      <w:r>
        <w:rPr>
          <w:rFonts w:hint="default"/>
        </w:rPr>
        <w:t xml:space="preserve">        glBindTexture(GL_TEXTURE_2D, id);</w:t>
      </w:r>
    </w:p>
    <w:p w14:paraId="02AA417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2B7977D">
      <w:pPr>
        <w:rPr>
          <w:rFonts w:hint="default"/>
        </w:rPr>
      </w:pPr>
    </w:p>
    <w:p w14:paraId="2CA046A9">
      <w:pPr>
        <w:rPr>
          <w:rFonts w:hint="default"/>
        </w:rPr>
      </w:pPr>
      <w:r>
        <w:rPr>
          <w:rFonts w:hint="default"/>
        </w:rPr>
        <w:t xml:space="preserve">    public void cleanup() {</w:t>
      </w:r>
    </w:p>
    <w:p w14:paraId="5D98CDDC">
      <w:pPr>
        <w:rPr>
          <w:rFonts w:hint="default"/>
        </w:rPr>
      </w:pPr>
      <w:r>
        <w:rPr>
          <w:rFonts w:hint="default"/>
        </w:rPr>
        <w:t xml:space="preserve">        glDeleteTextures(id);</w:t>
      </w:r>
    </w:p>
    <w:p w14:paraId="68825F5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80F82D3">
      <w:pPr>
        <w:rPr>
          <w:rFonts w:hint="default"/>
        </w:rPr>
      </w:pPr>
      <w:r>
        <w:rPr>
          <w:rFonts w:hint="default"/>
        </w:rPr>
        <w:t>}</w:t>
      </w:r>
    </w:p>
    <w:p w14:paraId="208659F5">
      <w:pPr>
        <w:rPr>
          <w:rFonts w:hint="default"/>
        </w:rPr>
      </w:pPr>
    </w:p>
    <w:p w14:paraId="4650B589">
      <w:pPr>
        <w:rPr>
          <w:rFonts w:hint="default"/>
        </w:rPr>
      </w:pPr>
      <w:r>
        <w:rPr>
          <w:rFonts w:hint="default"/>
        </w:rPr>
        <w:t>public class Window {</w:t>
      </w:r>
    </w:p>
    <w:p w14:paraId="1CFED0F4">
      <w:pPr>
        <w:rPr>
          <w:rFonts w:hint="default"/>
        </w:rPr>
      </w:pPr>
      <w:r>
        <w:rPr>
          <w:rFonts w:hint="default"/>
        </w:rPr>
        <w:t xml:space="preserve">    private final int width;</w:t>
      </w:r>
    </w:p>
    <w:p w14:paraId="47BE6992">
      <w:pPr>
        <w:rPr>
          <w:rFonts w:hint="default"/>
        </w:rPr>
      </w:pPr>
      <w:r>
        <w:rPr>
          <w:rFonts w:hint="default"/>
        </w:rPr>
        <w:t xml:space="preserve">    private final int height;</w:t>
      </w:r>
    </w:p>
    <w:p w14:paraId="1F79A5DC">
      <w:pPr>
        <w:rPr>
          <w:rFonts w:hint="default"/>
        </w:rPr>
      </w:pPr>
      <w:r>
        <w:rPr>
          <w:rFonts w:hint="default"/>
        </w:rPr>
        <w:t xml:space="preserve">    private final String title;</w:t>
      </w:r>
    </w:p>
    <w:p w14:paraId="7F495BB2">
      <w:pPr>
        <w:rPr>
          <w:rFonts w:hint="default"/>
        </w:rPr>
      </w:pPr>
    </w:p>
    <w:p w14:paraId="2E8FBD65">
      <w:pPr>
        <w:rPr>
          <w:rFonts w:hint="default"/>
        </w:rPr>
      </w:pPr>
      <w:r>
        <w:rPr>
          <w:rFonts w:hint="default"/>
        </w:rPr>
        <w:t xml:space="preserve">    private long window;</w:t>
      </w:r>
    </w:p>
    <w:p w14:paraId="5D6216B8">
      <w:pPr>
        <w:rPr>
          <w:rFonts w:hint="default"/>
        </w:rPr>
      </w:pPr>
    </w:p>
    <w:p w14:paraId="3435EBCC">
      <w:pPr>
        <w:rPr>
          <w:rFonts w:hint="default"/>
        </w:rPr>
      </w:pPr>
      <w:r>
        <w:rPr>
          <w:rFonts w:hint="default"/>
        </w:rPr>
        <w:t xml:space="preserve">    public Window(int width, int height, String title) {</w:t>
      </w:r>
    </w:p>
    <w:p w14:paraId="0A24B02A">
      <w:pPr>
        <w:rPr>
          <w:rFonts w:hint="default"/>
        </w:rPr>
      </w:pPr>
      <w:r>
        <w:rPr>
          <w:rFonts w:hint="default"/>
        </w:rPr>
        <w:t xml:space="preserve">        this.width = width;</w:t>
      </w:r>
    </w:p>
    <w:p w14:paraId="4B5040B4">
      <w:pPr>
        <w:rPr>
          <w:rFonts w:hint="default"/>
        </w:rPr>
      </w:pPr>
      <w:r>
        <w:rPr>
          <w:rFonts w:hint="default"/>
        </w:rPr>
        <w:t xml:space="preserve">        this.height = height;</w:t>
      </w:r>
    </w:p>
    <w:p w14:paraId="2B149D31">
      <w:pPr>
        <w:rPr>
          <w:rFonts w:hint="default"/>
        </w:rPr>
      </w:pPr>
      <w:r>
        <w:rPr>
          <w:rFonts w:hint="default"/>
        </w:rPr>
        <w:t xml:space="preserve">        this.title = title;</w:t>
      </w:r>
    </w:p>
    <w:p w14:paraId="3C8A368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716729C">
      <w:pPr>
        <w:rPr>
          <w:rFonts w:hint="default"/>
        </w:rPr>
      </w:pPr>
    </w:p>
    <w:p w14:paraId="6A8AD12C">
      <w:pPr>
        <w:rPr>
          <w:rFonts w:hint="default"/>
        </w:rPr>
      </w:pPr>
      <w:r>
        <w:rPr>
          <w:rFonts w:hint="default"/>
        </w:rPr>
        <w:t xml:space="preserve">    public void init() {</w:t>
      </w:r>
    </w:p>
    <w:p w14:paraId="2018AF7F">
      <w:pPr>
        <w:rPr>
          <w:rFonts w:hint="default"/>
        </w:rPr>
      </w:pPr>
      <w:r>
        <w:rPr>
          <w:rFonts w:hint="default"/>
        </w:rPr>
        <w:t xml:space="preserve">        // Setup error callback</w:t>
      </w:r>
    </w:p>
    <w:p w14:paraId="55656E91">
      <w:pPr>
        <w:rPr>
          <w:rFonts w:hint="default"/>
        </w:rPr>
      </w:pPr>
      <w:r>
        <w:rPr>
          <w:rFonts w:hint="default"/>
        </w:rPr>
        <w:t xml:space="preserve">        GLFWErrorCallback.createPrint(System.err).set();</w:t>
      </w:r>
    </w:p>
    <w:p w14:paraId="01B69B41">
      <w:pPr>
        <w:rPr>
          <w:rFonts w:hint="default"/>
        </w:rPr>
      </w:pPr>
    </w:p>
    <w:p w14:paraId="2B7F721A">
      <w:pPr>
        <w:rPr>
          <w:rFonts w:hint="default"/>
        </w:rPr>
      </w:pPr>
      <w:r>
        <w:rPr>
          <w:rFonts w:hint="default"/>
        </w:rPr>
        <w:t xml:space="preserve">        // Init GLFW</w:t>
      </w:r>
    </w:p>
    <w:p w14:paraId="4E5D6DE0">
      <w:pPr>
        <w:rPr>
          <w:rFonts w:hint="default"/>
        </w:rPr>
      </w:pPr>
      <w:r>
        <w:rPr>
          <w:rFonts w:hint="default"/>
        </w:rPr>
        <w:t xml:space="preserve">        if (!glfwInit()) {</w:t>
      </w:r>
    </w:p>
    <w:p w14:paraId="64E87B46">
      <w:pPr>
        <w:rPr>
          <w:rFonts w:hint="default"/>
        </w:rPr>
      </w:pPr>
      <w:r>
        <w:rPr>
          <w:rFonts w:hint="default"/>
        </w:rPr>
        <w:t xml:space="preserve">            throw new IllegalStateException("Unable to initialize GLFW");</w:t>
      </w:r>
    </w:p>
    <w:p w14:paraId="43C70D9A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822E855">
      <w:pPr>
        <w:rPr>
          <w:rFonts w:hint="default"/>
        </w:rPr>
      </w:pPr>
    </w:p>
    <w:p w14:paraId="4FFB0E83">
      <w:pPr>
        <w:rPr>
          <w:rFonts w:hint="default"/>
        </w:rPr>
      </w:pPr>
      <w:r>
        <w:rPr>
          <w:rFonts w:hint="default"/>
        </w:rPr>
        <w:t xml:space="preserve">        // Configure GLFW</w:t>
      </w:r>
    </w:p>
    <w:p w14:paraId="05F3910B">
      <w:pPr>
        <w:rPr>
          <w:rFonts w:hint="default"/>
        </w:rPr>
      </w:pPr>
      <w:r>
        <w:rPr>
          <w:rFonts w:hint="default"/>
        </w:rPr>
        <w:t xml:space="preserve">        glfwDefaultWindowHints();</w:t>
      </w:r>
    </w:p>
    <w:p w14:paraId="0188562D">
      <w:pPr>
        <w:rPr>
          <w:rFonts w:hint="default"/>
        </w:rPr>
      </w:pPr>
      <w:r>
        <w:rPr>
          <w:rFonts w:hint="default"/>
        </w:rPr>
        <w:t xml:space="preserve">        glfwWindowHint(GLFW_VISIBLE, GLFW_FALSE); // keep window hidden until after creation</w:t>
      </w:r>
    </w:p>
    <w:p w14:paraId="1C67F211">
      <w:pPr>
        <w:rPr>
          <w:rFonts w:hint="default"/>
        </w:rPr>
      </w:pPr>
      <w:r>
        <w:rPr>
          <w:rFonts w:hint="default"/>
        </w:rPr>
        <w:t xml:space="preserve">        glfwWindowHint(GLFW_RESIZABLE, GLFW_TRUE);</w:t>
      </w:r>
    </w:p>
    <w:p w14:paraId="7B917C12">
      <w:pPr>
        <w:rPr>
          <w:rFonts w:hint="default"/>
        </w:rPr>
      </w:pPr>
      <w:r>
        <w:rPr>
          <w:rFonts w:hint="default"/>
        </w:rPr>
        <w:t xml:space="preserve">        glfwWindowHint(GLFW_CONTEXT_VERSION_MAJOR, 3);</w:t>
      </w:r>
    </w:p>
    <w:p w14:paraId="3DAC0179">
      <w:pPr>
        <w:rPr>
          <w:rFonts w:hint="default"/>
        </w:rPr>
      </w:pPr>
      <w:r>
        <w:rPr>
          <w:rFonts w:hint="default"/>
        </w:rPr>
        <w:t xml:space="preserve">        glfwWindowHint(GLFW_CONTEXT_VERSION_MINOR, 3);</w:t>
      </w:r>
    </w:p>
    <w:p w14:paraId="05CB1345">
      <w:pPr>
        <w:rPr>
          <w:rFonts w:hint="default"/>
        </w:rPr>
      </w:pPr>
      <w:r>
        <w:rPr>
          <w:rFonts w:hint="default"/>
        </w:rPr>
        <w:t xml:space="preserve">        glfwWindowHint(GLFW_OPENGL_PROFILE, GLFW_OPENGL_CORE_PROFILE);</w:t>
      </w:r>
    </w:p>
    <w:p w14:paraId="5C46901C">
      <w:pPr>
        <w:rPr>
          <w:rFonts w:hint="default"/>
        </w:rPr>
      </w:pPr>
      <w:r>
        <w:rPr>
          <w:rFonts w:hint="default"/>
        </w:rPr>
        <w:t xml:space="preserve">        glfwWindowHint(GLFW_OPENGL_FORWARD_COMPAT, GLFW_TRUE); // for macOS</w:t>
      </w:r>
    </w:p>
    <w:p w14:paraId="36C335AA">
      <w:pPr>
        <w:rPr>
          <w:rFonts w:hint="default"/>
        </w:rPr>
      </w:pPr>
    </w:p>
    <w:p w14:paraId="1B2FA033">
      <w:pPr>
        <w:rPr>
          <w:rFonts w:hint="default"/>
        </w:rPr>
      </w:pPr>
      <w:r>
        <w:rPr>
          <w:rFonts w:hint="default"/>
        </w:rPr>
        <w:t xml:space="preserve">        // Create the window</w:t>
      </w:r>
    </w:p>
    <w:p w14:paraId="51F03569">
      <w:pPr>
        <w:rPr>
          <w:rFonts w:hint="default"/>
        </w:rPr>
      </w:pPr>
      <w:r>
        <w:rPr>
          <w:rFonts w:hint="default"/>
        </w:rPr>
        <w:t xml:space="preserve">        window = glfwCreateWindow(width, height, title, NULL, NULL);</w:t>
      </w:r>
    </w:p>
    <w:p w14:paraId="2810DB16">
      <w:pPr>
        <w:rPr>
          <w:rFonts w:hint="default"/>
        </w:rPr>
      </w:pPr>
      <w:r>
        <w:rPr>
          <w:rFonts w:hint="default"/>
        </w:rPr>
        <w:t xml:space="preserve">        if (window == NULL) {</w:t>
      </w:r>
    </w:p>
    <w:p w14:paraId="38061096">
      <w:pPr>
        <w:rPr>
          <w:rFonts w:hint="default"/>
        </w:rPr>
      </w:pPr>
      <w:r>
        <w:rPr>
          <w:rFonts w:hint="default"/>
        </w:rPr>
        <w:t xml:space="preserve">            throw new RuntimeException("Failed to create the GLFW window");</w:t>
      </w:r>
    </w:p>
    <w:p w14:paraId="0A2D28E4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92AA73E">
      <w:pPr>
        <w:rPr>
          <w:rFonts w:hint="default"/>
        </w:rPr>
      </w:pPr>
    </w:p>
    <w:p w14:paraId="1F7A7473">
      <w:pPr>
        <w:rPr>
          <w:rFonts w:hint="default"/>
        </w:rPr>
      </w:pPr>
      <w:r>
        <w:rPr>
          <w:rFonts w:hint="default"/>
        </w:rPr>
        <w:t xml:space="preserve">        // Center the window</w:t>
      </w:r>
    </w:p>
    <w:p w14:paraId="75E11D72">
      <w:pPr>
        <w:rPr>
          <w:rFonts w:hint="default"/>
        </w:rPr>
      </w:pPr>
      <w:r>
        <w:rPr>
          <w:rFonts w:hint="default"/>
        </w:rPr>
        <w:t xml:space="preserve">        GLFWVidMode vidmode = glfwGetVideoMode(glfwGetPrimaryMonitor());</w:t>
      </w:r>
    </w:p>
    <w:p w14:paraId="62AE4F34">
      <w:pPr>
        <w:rPr>
          <w:rFonts w:hint="default"/>
        </w:rPr>
      </w:pPr>
      <w:r>
        <w:rPr>
          <w:rFonts w:hint="default"/>
        </w:rPr>
        <w:t xml:space="preserve">        if (vidmode != null) {</w:t>
      </w:r>
    </w:p>
    <w:p w14:paraId="458B27FA">
      <w:pPr>
        <w:rPr>
          <w:rFonts w:hint="default"/>
        </w:rPr>
      </w:pPr>
      <w:r>
        <w:rPr>
          <w:rFonts w:hint="default"/>
        </w:rPr>
        <w:t xml:space="preserve">            glfwSetWindowPos(</w:t>
      </w:r>
    </w:p>
    <w:p w14:paraId="54C9F4FF">
      <w:pPr>
        <w:rPr>
          <w:rFonts w:hint="default"/>
        </w:rPr>
      </w:pPr>
      <w:r>
        <w:rPr>
          <w:rFonts w:hint="default"/>
        </w:rPr>
        <w:t xml:space="preserve">                window,</w:t>
      </w:r>
    </w:p>
    <w:p w14:paraId="52743F9F">
      <w:pPr>
        <w:rPr>
          <w:rFonts w:hint="default"/>
        </w:rPr>
      </w:pPr>
      <w:r>
        <w:rPr>
          <w:rFonts w:hint="default"/>
        </w:rPr>
        <w:t xml:space="preserve">                (vidmode.width() - width) / 2,</w:t>
      </w:r>
    </w:p>
    <w:p w14:paraId="6E2EEA43">
      <w:pPr>
        <w:rPr>
          <w:rFonts w:hint="default"/>
        </w:rPr>
      </w:pPr>
      <w:r>
        <w:rPr>
          <w:rFonts w:hint="default"/>
        </w:rPr>
        <w:t xml:space="preserve">                (vidmode.height() - height) / 2</w:t>
      </w:r>
    </w:p>
    <w:p w14:paraId="7A74B5FF">
      <w:pPr>
        <w:rPr>
          <w:rFonts w:hint="default"/>
        </w:rPr>
      </w:pPr>
      <w:r>
        <w:rPr>
          <w:rFonts w:hint="default"/>
        </w:rPr>
        <w:t xml:space="preserve">            );</w:t>
      </w:r>
    </w:p>
    <w:p w14:paraId="0870EF81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BE7210E">
      <w:pPr>
        <w:rPr>
          <w:rFonts w:hint="default"/>
        </w:rPr>
      </w:pPr>
    </w:p>
    <w:p w14:paraId="5323E9B7">
      <w:pPr>
        <w:rPr>
          <w:rFonts w:hint="default"/>
        </w:rPr>
      </w:pPr>
      <w:r>
        <w:rPr>
          <w:rFonts w:hint="default"/>
        </w:rPr>
        <w:t xml:space="preserve">        // Make the OpenGL context current</w:t>
      </w:r>
    </w:p>
    <w:p w14:paraId="15502B5E">
      <w:pPr>
        <w:rPr>
          <w:rFonts w:hint="default"/>
        </w:rPr>
      </w:pPr>
      <w:r>
        <w:rPr>
          <w:rFonts w:hint="default"/>
        </w:rPr>
        <w:t xml:space="preserve">        glfwMakeContextCurrent(window);</w:t>
      </w:r>
    </w:p>
    <w:p w14:paraId="5D7D057A">
      <w:pPr>
        <w:rPr>
          <w:rFonts w:hint="default"/>
        </w:rPr>
      </w:pPr>
      <w:r>
        <w:rPr>
          <w:rFonts w:hint="default"/>
        </w:rPr>
        <w:t xml:space="preserve">        // Enable v-sync</w:t>
      </w:r>
    </w:p>
    <w:p w14:paraId="4445C5C0">
      <w:pPr>
        <w:rPr>
          <w:rFonts w:hint="default"/>
        </w:rPr>
      </w:pPr>
      <w:r>
        <w:rPr>
          <w:rFonts w:hint="default"/>
        </w:rPr>
        <w:t xml:space="preserve">        glfwSwapInterval(1);</w:t>
      </w:r>
    </w:p>
    <w:p w14:paraId="44C77D32">
      <w:pPr>
        <w:rPr>
          <w:rFonts w:hint="default"/>
        </w:rPr>
      </w:pPr>
    </w:p>
    <w:p w14:paraId="1DC06B83">
      <w:pPr>
        <w:rPr>
          <w:rFonts w:hint="default"/>
        </w:rPr>
      </w:pPr>
      <w:r>
        <w:rPr>
          <w:rFonts w:hint="default"/>
        </w:rPr>
        <w:t xml:space="preserve">        // Show the window</w:t>
      </w:r>
    </w:p>
    <w:p w14:paraId="244779C1">
      <w:pPr>
        <w:rPr>
          <w:rFonts w:hint="default"/>
        </w:rPr>
      </w:pPr>
      <w:r>
        <w:rPr>
          <w:rFonts w:hint="default"/>
        </w:rPr>
        <w:t xml:space="preserve">        glfwShowWindow(window);</w:t>
      </w:r>
    </w:p>
    <w:p w14:paraId="6CC50426">
      <w:pPr>
        <w:rPr>
          <w:rFonts w:hint="default"/>
        </w:rPr>
      </w:pPr>
    </w:p>
    <w:p w14:paraId="23B12277">
      <w:pPr>
        <w:rPr>
          <w:rFonts w:hint="default"/>
        </w:rPr>
      </w:pPr>
      <w:r>
        <w:rPr>
          <w:rFonts w:hint="default"/>
        </w:rPr>
        <w:t xml:space="preserve">        // Create OpenGL capabilities (must be done after context is current)</w:t>
      </w:r>
    </w:p>
    <w:p w14:paraId="24D1794E">
      <w:pPr>
        <w:rPr>
          <w:rFonts w:hint="default"/>
        </w:rPr>
      </w:pPr>
      <w:r>
        <w:rPr>
          <w:rFonts w:hint="default"/>
        </w:rPr>
        <w:t xml:space="preserve">        GL.createCapabilities();</w:t>
      </w:r>
    </w:p>
    <w:p w14:paraId="3720335E">
      <w:pPr>
        <w:rPr>
          <w:rFonts w:hint="default"/>
        </w:rPr>
      </w:pPr>
    </w:p>
    <w:p w14:paraId="2BA1B709">
      <w:pPr>
        <w:rPr>
          <w:rFonts w:hint="default"/>
        </w:rPr>
      </w:pPr>
      <w:r>
        <w:rPr>
          <w:rFonts w:hint="default"/>
        </w:rPr>
        <w:t xml:space="preserve">        // Configure OpenGL defaults</w:t>
      </w:r>
    </w:p>
    <w:p w14:paraId="02E7439E">
      <w:pPr>
        <w:rPr>
          <w:rFonts w:hint="default"/>
        </w:rPr>
      </w:pPr>
      <w:r>
        <w:rPr>
          <w:rFonts w:hint="default"/>
        </w:rPr>
        <w:t xml:space="preserve">        glEnable(GL_DEPTH_TEST);                      // important for 3D</w:t>
      </w:r>
    </w:p>
    <w:p w14:paraId="6E5D2A1C">
      <w:pPr>
        <w:rPr>
          <w:rFonts w:hint="default"/>
        </w:rPr>
      </w:pPr>
      <w:r>
        <w:rPr>
          <w:rFonts w:hint="default"/>
        </w:rPr>
        <w:t xml:space="preserve">        glClearColor(0.1f, 0.2f, 0.3f, 1.0f);          // nice blue background</w:t>
      </w:r>
    </w:p>
    <w:p w14:paraId="726C97AD">
      <w:pPr>
        <w:rPr>
          <w:rFonts w:hint="default"/>
        </w:rPr>
      </w:pPr>
      <w:r>
        <w:rPr>
          <w:rFonts w:hint="default"/>
        </w:rPr>
        <w:t xml:space="preserve">        glViewport(0, 0, width, height);              // set viewport size</w:t>
      </w:r>
    </w:p>
    <w:p w14:paraId="64ADEAA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CD45B04">
      <w:pPr>
        <w:rPr>
          <w:rFonts w:hint="default"/>
        </w:rPr>
      </w:pPr>
    </w:p>
    <w:p w14:paraId="6C9E286E">
      <w:pPr>
        <w:rPr>
          <w:rFonts w:hint="default"/>
        </w:rPr>
      </w:pPr>
      <w:r>
        <w:rPr>
          <w:rFonts w:hint="default"/>
        </w:rPr>
        <w:t xml:space="preserve">    public void update() {</w:t>
      </w:r>
    </w:p>
    <w:p w14:paraId="64445427">
      <w:pPr>
        <w:rPr>
          <w:rFonts w:hint="default"/>
        </w:rPr>
      </w:pPr>
      <w:r>
        <w:rPr>
          <w:rFonts w:hint="default"/>
        </w:rPr>
        <w:t xml:space="preserve">        glfwSwapBuffers(window);  // swap the color buffers</w:t>
      </w:r>
    </w:p>
    <w:p w14:paraId="40F0D96A">
      <w:pPr>
        <w:rPr>
          <w:rFonts w:hint="default"/>
        </w:rPr>
      </w:pPr>
      <w:r>
        <w:rPr>
          <w:rFonts w:hint="default"/>
        </w:rPr>
        <w:t xml:space="preserve">        glfwPollEvents();         // poll for window events</w:t>
      </w:r>
    </w:p>
    <w:p w14:paraId="60167E7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178FDDB">
      <w:pPr>
        <w:rPr>
          <w:rFonts w:hint="default"/>
        </w:rPr>
      </w:pPr>
    </w:p>
    <w:p w14:paraId="67208AAC">
      <w:pPr>
        <w:rPr>
          <w:rFonts w:hint="default"/>
        </w:rPr>
      </w:pPr>
      <w:r>
        <w:rPr>
          <w:rFonts w:hint="default"/>
        </w:rPr>
        <w:t xml:space="preserve">    public boolean shouldClose() {</w:t>
      </w:r>
    </w:p>
    <w:p w14:paraId="0506AD0B">
      <w:pPr>
        <w:rPr>
          <w:rFonts w:hint="default"/>
        </w:rPr>
      </w:pPr>
      <w:r>
        <w:rPr>
          <w:rFonts w:hint="default"/>
        </w:rPr>
        <w:t xml:space="preserve">        return glfwWindowShouldClose(window);</w:t>
      </w:r>
    </w:p>
    <w:p w14:paraId="5CDE305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0E7946E">
      <w:pPr>
        <w:rPr>
          <w:rFonts w:hint="default"/>
        </w:rPr>
      </w:pPr>
    </w:p>
    <w:p w14:paraId="6DBC7B12">
      <w:pPr>
        <w:rPr>
          <w:rFonts w:hint="default"/>
        </w:rPr>
      </w:pPr>
      <w:r>
        <w:rPr>
          <w:rFonts w:hint="default"/>
        </w:rPr>
        <w:t xml:space="preserve">    public void cleanup() {</w:t>
      </w:r>
    </w:p>
    <w:p w14:paraId="0F08965E">
      <w:pPr>
        <w:rPr>
          <w:rFonts w:hint="default"/>
        </w:rPr>
      </w:pPr>
      <w:r>
        <w:rPr>
          <w:rFonts w:hint="default"/>
        </w:rPr>
        <w:t xml:space="preserve">        glfwDestroyWindow(window);</w:t>
      </w:r>
    </w:p>
    <w:p w14:paraId="520F9A56">
      <w:pPr>
        <w:rPr>
          <w:rFonts w:hint="default"/>
        </w:rPr>
      </w:pPr>
      <w:r>
        <w:rPr>
          <w:rFonts w:hint="default"/>
        </w:rPr>
        <w:t xml:space="preserve">        glfwTerminate();</w:t>
      </w:r>
    </w:p>
    <w:p w14:paraId="777DE8A4">
      <w:pPr>
        <w:rPr>
          <w:rFonts w:hint="default"/>
        </w:rPr>
      </w:pPr>
      <w:r>
        <w:rPr>
          <w:rFonts w:hint="default"/>
        </w:rPr>
        <w:t xml:space="preserve">        glfwSetErrorCallback(null).free();</w:t>
      </w:r>
    </w:p>
    <w:p w14:paraId="047C3B7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11FBE9D">
      <w:pPr>
        <w:rPr>
          <w:rFonts w:hint="default"/>
        </w:rPr>
      </w:pPr>
      <w:r>
        <w:rPr>
          <w:rFonts w:hint="default"/>
        </w:rPr>
        <w:t>}</w:t>
      </w:r>
    </w:p>
    <w:p w14:paraId="24BA1B6A">
      <w:pPr>
        <w:rPr>
          <w:rFonts w:hint="default"/>
        </w:rPr>
      </w:pPr>
    </w:p>
    <w:p w14:paraId="5385405F">
      <w:pPr>
        <w:rPr>
          <w:rFonts w:hint="default"/>
          <w:lang w:val="es-MX"/>
        </w:rPr>
      </w:pPr>
      <w:r>
        <w:rPr>
          <w:rFonts w:hint="default"/>
          <w:lang w:val="es-MX"/>
        </w:rPr>
        <w:t>//Fragment.glsl</w:t>
      </w:r>
    </w:p>
    <w:p w14:paraId="421DDE21">
      <w:pPr>
        <w:rPr>
          <w:rFonts w:hint="default"/>
          <w:lang w:val="es-MX"/>
        </w:rPr>
      </w:pPr>
      <w:r>
        <w:rPr>
          <w:rFonts w:hint="default"/>
          <w:lang w:val="es-MX"/>
        </w:rPr>
        <w:t>#version 330 core</w:t>
      </w:r>
    </w:p>
    <w:p w14:paraId="41C0B845">
      <w:pPr>
        <w:rPr>
          <w:rFonts w:hint="default"/>
          <w:lang w:val="es-MX"/>
        </w:rPr>
      </w:pPr>
    </w:p>
    <w:p w14:paraId="492D949C">
      <w:pPr>
        <w:rPr>
          <w:rFonts w:hint="default"/>
          <w:lang w:val="es-MX"/>
        </w:rPr>
      </w:pPr>
      <w:r>
        <w:rPr>
          <w:rFonts w:hint="default"/>
          <w:lang w:val="es-MX"/>
        </w:rPr>
        <w:t>in vec2 fragTexCoord;</w:t>
      </w:r>
    </w:p>
    <w:p w14:paraId="5BBD5487">
      <w:pPr>
        <w:rPr>
          <w:rFonts w:hint="default"/>
          <w:lang w:val="es-MX"/>
        </w:rPr>
      </w:pPr>
      <w:r>
        <w:rPr>
          <w:rFonts w:hint="default"/>
          <w:lang w:val="es-MX"/>
        </w:rPr>
        <w:t>in vec3 fragPos;</w:t>
      </w:r>
    </w:p>
    <w:p w14:paraId="7C68581D">
      <w:pPr>
        <w:rPr>
          <w:rFonts w:hint="default"/>
          <w:lang w:val="es-MX"/>
        </w:rPr>
      </w:pPr>
      <w:r>
        <w:rPr>
          <w:rFonts w:hint="default"/>
          <w:lang w:val="es-MX"/>
        </w:rPr>
        <w:t>in vec3 normal;</w:t>
      </w:r>
    </w:p>
    <w:p w14:paraId="1BBC20FD">
      <w:pPr>
        <w:rPr>
          <w:rFonts w:hint="default"/>
          <w:lang w:val="es-MX"/>
        </w:rPr>
      </w:pPr>
      <w:r>
        <w:rPr>
          <w:rFonts w:hint="default"/>
          <w:lang w:val="es-MX"/>
        </w:rPr>
        <w:t>in float shadeFactor;</w:t>
      </w:r>
    </w:p>
    <w:p w14:paraId="60325683">
      <w:pPr>
        <w:rPr>
          <w:rFonts w:hint="default"/>
          <w:lang w:val="es-MX"/>
        </w:rPr>
      </w:pPr>
      <w:r>
        <w:rPr>
          <w:rFonts w:hint="default"/>
          <w:lang w:val="es-MX"/>
        </w:rPr>
        <w:t>in float vAO;</w:t>
      </w:r>
    </w:p>
    <w:p w14:paraId="430511FB">
      <w:pPr>
        <w:rPr>
          <w:rFonts w:hint="default"/>
          <w:lang w:val="es-MX"/>
        </w:rPr>
      </w:pPr>
    </w:p>
    <w:p w14:paraId="668B13A2">
      <w:pPr>
        <w:rPr>
          <w:rFonts w:hint="default"/>
          <w:lang w:val="es-MX"/>
        </w:rPr>
      </w:pPr>
      <w:r>
        <w:rPr>
          <w:rFonts w:hint="default"/>
          <w:lang w:val="es-MX"/>
        </w:rPr>
        <w:t>out vec4 fragColor;</w:t>
      </w:r>
    </w:p>
    <w:p w14:paraId="292793EB">
      <w:pPr>
        <w:rPr>
          <w:rFonts w:hint="default"/>
          <w:lang w:val="es-MX"/>
        </w:rPr>
      </w:pPr>
    </w:p>
    <w:p w14:paraId="0F2B5027">
      <w:pPr>
        <w:rPr>
          <w:rFonts w:hint="default"/>
          <w:lang w:val="es-MX"/>
        </w:rPr>
      </w:pPr>
      <w:r>
        <w:rPr>
          <w:rFonts w:hint="default"/>
          <w:lang w:val="es-MX"/>
        </w:rPr>
        <w:t>uniform sampler2D textureSampler;</w:t>
      </w:r>
    </w:p>
    <w:p w14:paraId="7BFE1CBA">
      <w:pPr>
        <w:rPr>
          <w:rFonts w:hint="default"/>
          <w:lang w:val="es-MX"/>
        </w:rPr>
      </w:pPr>
    </w:p>
    <w:p w14:paraId="7A5D6E4A">
      <w:pPr>
        <w:rPr>
          <w:rFonts w:hint="default"/>
          <w:lang w:val="es-MX"/>
        </w:rPr>
      </w:pPr>
    </w:p>
    <w:p w14:paraId="4D4104FC">
      <w:pPr>
        <w:rPr>
          <w:rFonts w:hint="default"/>
          <w:lang w:val="es-MX"/>
        </w:rPr>
      </w:pPr>
      <w:r>
        <w:rPr>
          <w:rFonts w:hint="default"/>
          <w:lang w:val="es-MX"/>
        </w:rPr>
        <w:t>// Dirección de la luz (normalizada), ej: vec3(-0.5, -1.0, -0.5)</w:t>
      </w:r>
    </w:p>
    <w:p w14:paraId="00CE36E1">
      <w:pPr>
        <w:rPr>
          <w:rFonts w:hint="default"/>
          <w:lang w:val="es-MX"/>
        </w:rPr>
      </w:pPr>
      <w:r>
        <w:rPr>
          <w:rFonts w:hint="default"/>
          <w:lang w:val="es-MX"/>
        </w:rPr>
        <w:t>uniform vec3 lightPos;</w:t>
      </w:r>
    </w:p>
    <w:p w14:paraId="7E72441A">
      <w:pPr>
        <w:rPr>
          <w:rFonts w:hint="default"/>
          <w:lang w:val="es-MX"/>
        </w:rPr>
      </w:pPr>
    </w:p>
    <w:p w14:paraId="44552716">
      <w:pPr>
        <w:rPr>
          <w:rFonts w:hint="default"/>
          <w:lang w:val="es-MX"/>
        </w:rPr>
      </w:pPr>
      <w:r>
        <w:rPr>
          <w:rFonts w:hint="default"/>
          <w:lang w:val="es-MX"/>
        </w:rPr>
        <w:t>void main() {</w:t>
      </w:r>
    </w:p>
    <w:p w14:paraId="4E0557EF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vec3 norm = normalize(normal);</w:t>
      </w:r>
    </w:p>
    <w:p w14:paraId="7208531B">
      <w:pPr>
        <w:rPr>
          <w:rFonts w:hint="default"/>
          <w:lang w:val="es-MX"/>
        </w:rPr>
      </w:pPr>
    </w:p>
    <w:p w14:paraId="27B05025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// Dirección opuesta a la luz (porque viene "desde el sol")</w:t>
      </w:r>
    </w:p>
    <w:p w14:paraId="6AED487A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float diff = max(dot(norm, -lightPos), 0.0);</w:t>
      </w:r>
    </w:p>
    <w:p w14:paraId="535128C5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</w:t>
      </w:r>
    </w:p>
    <w:p w14:paraId="00D1EB68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diff*=shadeFactor;</w:t>
      </w:r>
    </w:p>
    <w:p w14:paraId="7095137E">
      <w:pPr>
        <w:rPr>
          <w:rFonts w:hint="default"/>
          <w:lang w:val="es-MX"/>
        </w:rPr>
      </w:pPr>
    </w:p>
    <w:p w14:paraId="32989554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vec3 ambient = vec3(0.3)* diff; // Luz ambiental constante</w:t>
      </w:r>
    </w:p>
    <w:p w14:paraId="17858203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vec3 diffuse = vec3(0.7);</w:t>
      </w:r>
    </w:p>
    <w:p w14:paraId="09B1D1AF">
      <w:pPr>
        <w:rPr>
          <w:rFonts w:hint="default"/>
          <w:lang w:val="es-MX"/>
        </w:rPr>
      </w:pPr>
    </w:p>
    <w:p w14:paraId="79904155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vec3 texColor = texture(textureSampler, fragTexCoord).rgb;</w:t>
      </w:r>
    </w:p>
    <w:p w14:paraId="1FA5D7B9">
      <w:pPr>
        <w:rPr>
          <w:rFonts w:hint="default"/>
          <w:lang w:val="es-MX"/>
        </w:rPr>
      </w:pPr>
    </w:p>
    <w:p w14:paraId="08741766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vec3 shadeDiffuse = diffuse*shadeFactor;</w:t>
      </w:r>
    </w:p>
    <w:p w14:paraId="3C603A0D">
      <w:pPr>
        <w:rPr>
          <w:rFonts w:hint="default"/>
          <w:lang w:val="es-MX"/>
        </w:rPr>
      </w:pPr>
    </w:p>
    <w:p w14:paraId="3CAF160E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vec3 lighting = (ambient + shadeDiffuse)*texColor*vAO;</w:t>
      </w:r>
    </w:p>
    <w:p w14:paraId="7EAEAB13">
      <w:pPr>
        <w:rPr>
          <w:rFonts w:hint="default"/>
          <w:lang w:val="es-MX"/>
        </w:rPr>
      </w:pPr>
    </w:p>
    <w:p w14:paraId="61EEF2BD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fragColor = vec4(lighting, 1.0);</w:t>
      </w:r>
    </w:p>
    <w:p w14:paraId="5CB61875">
      <w:pPr>
        <w:rPr>
          <w:rFonts w:hint="default"/>
          <w:lang w:val="es-MX"/>
        </w:rPr>
      </w:pPr>
      <w:r>
        <w:rPr>
          <w:rFonts w:hint="default"/>
          <w:lang w:val="es-MX"/>
        </w:rPr>
        <w:t>}</w:t>
      </w:r>
    </w:p>
    <w:p w14:paraId="441D37BA">
      <w:pPr>
        <w:rPr>
          <w:rFonts w:hint="default"/>
          <w:lang w:val="es-MX"/>
        </w:rPr>
      </w:pPr>
    </w:p>
    <w:p w14:paraId="58201DCB">
      <w:pPr>
        <w:rPr>
          <w:rFonts w:hint="default"/>
          <w:lang w:val="es-MX"/>
        </w:rPr>
      </w:pPr>
      <w:r>
        <w:rPr>
          <w:rFonts w:hint="default"/>
          <w:lang w:val="es-MX"/>
        </w:rPr>
        <w:t>//selector_fragment.glsl</w:t>
      </w:r>
    </w:p>
    <w:p w14:paraId="3A72E86C">
      <w:pPr>
        <w:rPr>
          <w:rFonts w:hint="default"/>
          <w:lang w:val="es-MX"/>
        </w:rPr>
      </w:pPr>
      <w:r>
        <w:rPr>
          <w:rFonts w:hint="default"/>
          <w:lang w:val="es-MX"/>
        </w:rPr>
        <w:t>#version 330 core</w:t>
      </w:r>
    </w:p>
    <w:p w14:paraId="07DBE0A3">
      <w:pPr>
        <w:rPr>
          <w:rFonts w:hint="default"/>
          <w:lang w:val="es-MX"/>
        </w:rPr>
      </w:pPr>
    </w:p>
    <w:p w14:paraId="3620D107">
      <w:pPr>
        <w:rPr>
          <w:rFonts w:hint="default"/>
          <w:lang w:val="es-MX"/>
        </w:rPr>
      </w:pPr>
      <w:r>
        <w:rPr>
          <w:rFonts w:hint="default"/>
          <w:lang w:val="es-MX"/>
        </w:rPr>
        <w:t>out vec4 fragColor;</w:t>
      </w:r>
    </w:p>
    <w:p w14:paraId="370098E4">
      <w:pPr>
        <w:rPr>
          <w:rFonts w:hint="default"/>
          <w:lang w:val="es-MX"/>
        </w:rPr>
      </w:pPr>
    </w:p>
    <w:p w14:paraId="1D8F6C2A">
      <w:pPr>
        <w:rPr>
          <w:rFonts w:hint="default"/>
          <w:lang w:val="es-MX"/>
        </w:rPr>
      </w:pPr>
      <w:r>
        <w:rPr>
          <w:rFonts w:hint="default"/>
          <w:lang w:val="es-MX"/>
        </w:rPr>
        <w:t>void main() {</w:t>
      </w:r>
    </w:p>
    <w:p w14:paraId="4821290B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fragColor = vec4(1.0, 1.0, 1.0, 1.0); // Blanco puro</w:t>
      </w:r>
    </w:p>
    <w:p w14:paraId="73DE278E">
      <w:pPr>
        <w:rPr>
          <w:rFonts w:hint="default"/>
          <w:lang w:val="es-MX"/>
        </w:rPr>
      </w:pPr>
      <w:r>
        <w:rPr>
          <w:rFonts w:hint="default"/>
          <w:lang w:val="es-MX"/>
        </w:rPr>
        <w:t>}</w:t>
      </w:r>
    </w:p>
    <w:p w14:paraId="44CD1B65">
      <w:pPr>
        <w:rPr>
          <w:rFonts w:hint="default"/>
          <w:lang w:val="es-MX"/>
        </w:rPr>
      </w:pPr>
    </w:p>
    <w:p w14:paraId="7698E68F">
      <w:pPr>
        <w:rPr>
          <w:rFonts w:hint="default"/>
          <w:lang w:val="es-MX"/>
        </w:rPr>
      </w:pPr>
      <w:r>
        <w:rPr>
          <w:rFonts w:hint="default"/>
          <w:lang w:val="es-MX"/>
        </w:rPr>
        <w:t>//selector_vertex.glsl</w:t>
      </w:r>
    </w:p>
    <w:p w14:paraId="43D6EB2F">
      <w:pPr>
        <w:rPr>
          <w:rFonts w:hint="default"/>
          <w:lang w:val="es-MX"/>
        </w:rPr>
      </w:pPr>
      <w:r>
        <w:rPr>
          <w:rFonts w:hint="default"/>
          <w:lang w:val="es-MX"/>
        </w:rPr>
        <w:t>#version 330 core</w:t>
      </w:r>
    </w:p>
    <w:p w14:paraId="45E60379">
      <w:pPr>
        <w:rPr>
          <w:rFonts w:hint="default"/>
          <w:lang w:val="es-MX"/>
        </w:rPr>
      </w:pPr>
    </w:p>
    <w:p w14:paraId="60AD3E61">
      <w:pPr>
        <w:rPr>
          <w:rFonts w:hint="default"/>
          <w:lang w:val="es-MX"/>
        </w:rPr>
      </w:pPr>
      <w:r>
        <w:rPr>
          <w:rFonts w:hint="default"/>
          <w:lang w:val="es-MX"/>
        </w:rPr>
        <w:t>layout(location = 0) in vec3 inPosition;</w:t>
      </w:r>
    </w:p>
    <w:p w14:paraId="28F32448">
      <w:pPr>
        <w:rPr>
          <w:rFonts w:hint="default"/>
          <w:lang w:val="es-MX"/>
        </w:rPr>
      </w:pPr>
    </w:p>
    <w:p w14:paraId="2AB66254">
      <w:pPr>
        <w:rPr>
          <w:rFonts w:hint="default"/>
          <w:lang w:val="es-MX"/>
        </w:rPr>
      </w:pPr>
      <w:r>
        <w:rPr>
          <w:rFonts w:hint="default"/>
          <w:lang w:val="es-MX"/>
        </w:rPr>
        <w:t>uniform mat4 mvp;</w:t>
      </w:r>
    </w:p>
    <w:p w14:paraId="24315B4E">
      <w:pPr>
        <w:rPr>
          <w:rFonts w:hint="default"/>
          <w:lang w:val="es-MX"/>
        </w:rPr>
      </w:pPr>
    </w:p>
    <w:p w14:paraId="2CB8F8DC">
      <w:pPr>
        <w:rPr>
          <w:rFonts w:hint="default"/>
          <w:lang w:val="es-MX"/>
        </w:rPr>
      </w:pPr>
      <w:r>
        <w:rPr>
          <w:rFonts w:hint="default"/>
          <w:lang w:val="es-MX"/>
        </w:rPr>
        <w:t>void main() {</w:t>
      </w:r>
    </w:p>
    <w:p w14:paraId="19978EAC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gl_Position = mvp * vec4(inPosition, 1.0);</w:t>
      </w:r>
    </w:p>
    <w:p w14:paraId="3E67A2D3">
      <w:pPr>
        <w:rPr>
          <w:rFonts w:hint="default"/>
          <w:lang w:val="es-MX"/>
        </w:rPr>
      </w:pPr>
      <w:r>
        <w:rPr>
          <w:rFonts w:hint="default"/>
          <w:lang w:val="es-MX"/>
        </w:rPr>
        <w:t>}</w:t>
      </w:r>
    </w:p>
    <w:p w14:paraId="4875D9D6">
      <w:pPr>
        <w:rPr>
          <w:rFonts w:hint="default"/>
          <w:lang w:val="es-MX"/>
        </w:rPr>
      </w:pPr>
    </w:p>
    <w:p w14:paraId="3F34EAEB">
      <w:pPr>
        <w:rPr>
          <w:rFonts w:hint="default"/>
          <w:lang w:val="es-MX"/>
        </w:rPr>
      </w:pPr>
      <w:r>
        <w:rPr>
          <w:rFonts w:hint="default"/>
          <w:lang w:val="es-MX"/>
        </w:rPr>
        <w:t>//text_fragment.glsl</w:t>
      </w:r>
    </w:p>
    <w:p w14:paraId="36DD2014">
      <w:pPr>
        <w:rPr>
          <w:rFonts w:hint="default"/>
          <w:lang w:val="es-MX"/>
        </w:rPr>
      </w:pPr>
      <w:r>
        <w:rPr>
          <w:rFonts w:hint="default"/>
          <w:lang w:val="es-MX"/>
        </w:rPr>
        <w:t>#version 330 core</w:t>
      </w:r>
    </w:p>
    <w:p w14:paraId="288D1060">
      <w:pPr>
        <w:rPr>
          <w:rFonts w:hint="default"/>
          <w:lang w:val="es-MX"/>
        </w:rPr>
      </w:pPr>
    </w:p>
    <w:p w14:paraId="218CCF44">
      <w:pPr>
        <w:rPr>
          <w:rFonts w:hint="default"/>
          <w:lang w:val="es-MX"/>
        </w:rPr>
      </w:pPr>
      <w:r>
        <w:rPr>
          <w:rFonts w:hint="default"/>
          <w:lang w:val="es-MX"/>
        </w:rPr>
        <w:t>in vec2 TexCoords;</w:t>
      </w:r>
    </w:p>
    <w:p w14:paraId="5DA169E1">
      <w:pPr>
        <w:rPr>
          <w:rFonts w:hint="default"/>
          <w:lang w:val="es-MX"/>
        </w:rPr>
      </w:pPr>
      <w:r>
        <w:rPr>
          <w:rFonts w:hint="default"/>
          <w:lang w:val="es-MX"/>
        </w:rPr>
        <w:t>out vec4 FragColor;</w:t>
      </w:r>
    </w:p>
    <w:p w14:paraId="7DBF995C">
      <w:pPr>
        <w:rPr>
          <w:rFonts w:hint="default"/>
          <w:lang w:val="es-MX"/>
        </w:rPr>
      </w:pPr>
    </w:p>
    <w:p w14:paraId="60BBCFE3">
      <w:pPr>
        <w:rPr>
          <w:rFonts w:hint="default"/>
          <w:lang w:val="es-MX"/>
        </w:rPr>
      </w:pPr>
      <w:r>
        <w:rPr>
          <w:rFonts w:hint="default"/>
          <w:lang w:val="es-MX"/>
        </w:rPr>
        <w:t>uniform sampler2D text;    // atlas de caracteres (un solo canal R)</w:t>
      </w:r>
    </w:p>
    <w:p w14:paraId="20A239B8">
      <w:pPr>
        <w:rPr>
          <w:rFonts w:hint="default"/>
          <w:lang w:val="es-MX"/>
        </w:rPr>
      </w:pPr>
      <w:r>
        <w:rPr>
          <w:rFonts w:hint="default"/>
          <w:lang w:val="es-MX"/>
        </w:rPr>
        <w:t>uniform vec3 textColor;    // color del texto (RGB)</w:t>
      </w:r>
    </w:p>
    <w:p w14:paraId="47921F96">
      <w:pPr>
        <w:rPr>
          <w:rFonts w:hint="default"/>
          <w:lang w:val="es-MX"/>
        </w:rPr>
      </w:pPr>
    </w:p>
    <w:p w14:paraId="4BEA5234">
      <w:pPr>
        <w:rPr>
          <w:rFonts w:hint="default"/>
          <w:lang w:val="es-MX"/>
        </w:rPr>
      </w:pPr>
      <w:r>
        <w:rPr>
          <w:rFonts w:hint="default"/>
          <w:lang w:val="es-MX"/>
        </w:rPr>
        <w:t>void main() {</w:t>
      </w:r>
    </w:p>
    <w:p w14:paraId="0DC517C4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// La textura 'text' tiene sólo el canal R con la información de la glyph</w:t>
      </w:r>
    </w:p>
    <w:p w14:paraId="7CCC075F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float alpha = texture(text, TexCoords).r;</w:t>
      </w:r>
    </w:p>
    <w:p w14:paraId="4BABDDD5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// Usamos textColor para RGB, y alpha para transparencia</w:t>
      </w:r>
    </w:p>
    <w:p w14:paraId="480D3625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FragColor = vec4(textColor, alpha);</w:t>
      </w:r>
    </w:p>
    <w:p w14:paraId="52E43FA1">
      <w:pPr>
        <w:rPr>
          <w:rFonts w:hint="default"/>
          <w:lang w:val="es-MX"/>
        </w:rPr>
      </w:pPr>
      <w:r>
        <w:rPr>
          <w:rFonts w:hint="default"/>
          <w:lang w:val="es-MX"/>
        </w:rPr>
        <w:t>}</w:t>
      </w:r>
    </w:p>
    <w:p w14:paraId="6B06ADA9">
      <w:pPr>
        <w:rPr>
          <w:rFonts w:hint="default"/>
          <w:lang w:val="es-MX"/>
        </w:rPr>
      </w:pPr>
    </w:p>
    <w:p w14:paraId="7271F3A8">
      <w:pPr>
        <w:rPr>
          <w:rFonts w:hint="default"/>
          <w:lang w:val="es-MX"/>
        </w:rPr>
      </w:pPr>
      <w:r>
        <w:rPr>
          <w:rFonts w:hint="default"/>
          <w:lang w:val="es-MX"/>
        </w:rPr>
        <w:t>//text_vertex.glsl</w:t>
      </w:r>
    </w:p>
    <w:p w14:paraId="2B6F9CFA">
      <w:pPr>
        <w:rPr>
          <w:rFonts w:hint="default"/>
          <w:lang w:val="es-MX"/>
        </w:rPr>
      </w:pPr>
      <w:r>
        <w:rPr>
          <w:rFonts w:hint="default"/>
          <w:lang w:val="es-MX"/>
        </w:rPr>
        <w:t>#version 330 core</w:t>
      </w:r>
    </w:p>
    <w:p w14:paraId="634711DB">
      <w:pPr>
        <w:rPr>
          <w:rFonts w:hint="default"/>
          <w:lang w:val="es-MX"/>
        </w:rPr>
      </w:pPr>
    </w:p>
    <w:p w14:paraId="37D2425C">
      <w:pPr>
        <w:rPr>
          <w:rFonts w:hint="default"/>
          <w:lang w:val="es-MX"/>
        </w:rPr>
      </w:pPr>
      <w:r>
        <w:rPr>
          <w:rFonts w:hint="default"/>
          <w:lang w:val="es-MX"/>
        </w:rPr>
        <w:t>layout (location = 0) in vec4 vertex; // &lt;vec2 pos, vec2 tex&gt;</w:t>
      </w:r>
    </w:p>
    <w:p w14:paraId="47A7F62B">
      <w:pPr>
        <w:rPr>
          <w:rFonts w:hint="default"/>
          <w:lang w:val="es-MX"/>
        </w:rPr>
      </w:pPr>
      <w:r>
        <w:rPr>
          <w:rFonts w:hint="default"/>
          <w:lang w:val="es-MX"/>
        </w:rPr>
        <w:t>out vec2 TexCoords;</w:t>
      </w:r>
    </w:p>
    <w:p w14:paraId="2554BC7E">
      <w:pPr>
        <w:rPr>
          <w:rFonts w:hint="default"/>
          <w:lang w:val="es-MX"/>
        </w:rPr>
      </w:pPr>
    </w:p>
    <w:p w14:paraId="5745DB35">
      <w:pPr>
        <w:rPr>
          <w:rFonts w:hint="default"/>
          <w:lang w:val="es-MX"/>
        </w:rPr>
      </w:pPr>
      <w:r>
        <w:rPr>
          <w:rFonts w:hint="default"/>
          <w:lang w:val="es-MX"/>
        </w:rPr>
        <w:t>uniform mat4 projection;</w:t>
      </w:r>
    </w:p>
    <w:p w14:paraId="1AB793E7">
      <w:pPr>
        <w:rPr>
          <w:rFonts w:hint="default"/>
          <w:lang w:val="es-MX"/>
        </w:rPr>
      </w:pPr>
    </w:p>
    <w:p w14:paraId="08A55113">
      <w:pPr>
        <w:rPr>
          <w:rFonts w:hint="default"/>
          <w:lang w:val="es-MX"/>
        </w:rPr>
      </w:pPr>
      <w:r>
        <w:rPr>
          <w:rFonts w:hint="default"/>
          <w:lang w:val="es-MX"/>
        </w:rPr>
        <w:t>void main() {</w:t>
      </w:r>
    </w:p>
    <w:p w14:paraId="22013BEE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// vertex.xy = posición en pantalla (ya en coordenadas ortográficas)</w:t>
      </w:r>
    </w:p>
    <w:p w14:paraId="16A2408B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// vertex.zw = coordenadas de textura</w:t>
      </w:r>
    </w:p>
    <w:p w14:paraId="1884FF2D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gl_Position = projection * vec4(vertex.xy, 0.0, 1.0);</w:t>
      </w:r>
    </w:p>
    <w:p w14:paraId="20B17EC4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TexCoords = vertex.zw;</w:t>
      </w:r>
    </w:p>
    <w:p w14:paraId="02419A76">
      <w:pPr>
        <w:rPr>
          <w:rFonts w:hint="default"/>
          <w:lang w:val="es-MX"/>
        </w:rPr>
      </w:pPr>
      <w:r>
        <w:rPr>
          <w:rFonts w:hint="default"/>
          <w:lang w:val="es-MX"/>
        </w:rPr>
        <w:t>}</w:t>
      </w:r>
    </w:p>
    <w:p w14:paraId="0D21D145">
      <w:pPr>
        <w:rPr>
          <w:rFonts w:hint="default"/>
          <w:lang w:val="es-MX"/>
        </w:rPr>
      </w:pPr>
    </w:p>
    <w:p w14:paraId="08010EFE">
      <w:pPr>
        <w:rPr>
          <w:rFonts w:hint="default"/>
          <w:lang w:val="es-MX"/>
        </w:rPr>
      </w:pPr>
      <w:r>
        <w:rPr>
          <w:rFonts w:hint="default"/>
          <w:lang w:val="es-MX"/>
        </w:rPr>
        <w:t>//shader.glsl</w:t>
      </w:r>
    </w:p>
    <w:p w14:paraId="4E949A0B">
      <w:pPr>
        <w:rPr>
          <w:rFonts w:hint="default"/>
          <w:lang w:val="es-MX"/>
        </w:rPr>
      </w:pPr>
      <w:r>
        <w:rPr>
          <w:rFonts w:hint="default"/>
          <w:lang w:val="es-MX"/>
        </w:rPr>
        <w:t>#version 330 core</w:t>
      </w:r>
    </w:p>
    <w:p w14:paraId="20905062">
      <w:pPr>
        <w:rPr>
          <w:rFonts w:hint="default"/>
          <w:lang w:val="es-MX"/>
        </w:rPr>
      </w:pPr>
    </w:p>
    <w:p w14:paraId="58011FF5">
      <w:pPr>
        <w:rPr>
          <w:rFonts w:hint="default"/>
          <w:lang w:val="es-MX"/>
        </w:rPr>
      </w:pPr>
      <w:r>
        <w:rPr>
          <w:rFonts w:hint="default"/>
          <w:lang w:val="es-MX"/>
        </w:rPr>
        <w:t>layout(location = 0) in vec3 inPosition;</w:t>
      </w:r>
    </w:p>
    <w:p w14:paraId="12E9CB06">
      <w:pPr>
        <w:rPr>
          <w:rFonts w:hint="default"/>
          <w:lang w:val="es-MX"/>
        </w:rPr>
      </w:pPr>
      <w:r>
        <w:rPr>
          <w:rFonts w:hint="default"/>
          <w:lang w:val="es-MX"/>
        </w:rPr>
        <w:t>layout(location = 1) in vec3 inNormal;</w:t>
      </w:r>
    </w:p>
    <w:p w14:paraId="21FEF6F8">
      <w:pPr>
        <w:rPr>
          <w:rFonts w:hint="default"/>
          <w:lang w:val="es-MX"/>
        </w:rPr>
      </w:pPr>
      <w:r>
        <w:rPr>
          <w:rFonts w:hint="default"/>
          <w:lang w:val="es-MX"/>
        </w:rPr>
        <w:t>layout(location = 2) in vec2 inTexCoord;</w:t>
      </w:r>
    </w:p>
    <w:p w14:paraId="57491CBF">
      <w:pPr>
        <w:rPr>
          <w:rFonts w:hint="default"/>
          <w:lang w:val="es-MX"/>
        </w:rPr>
      </w:pPr>
      <w:r>
        <w:rPr>
          <w:rFonts w:hint="default"/>
          <w:lang w:val="es-MX"/>
        </w:rPr>
        <w:t>layout(location = 3) in float inShade;</w:t>
      </w:r>
    </w:p>
    <w:p w14:paraId="3506D50F">
      <w:pPr>
        <w:rPr>
          <w:rFonts w:hint="default"/>
          <w:lang w:val="es-MX"/>
        </w:rPr>
      </w:pPr>
      <w:r>
        <w:rPr>
          <w:rFonts w:hint="default"/>
          <w:lang w:val="es-MX"/>
        </w:rPr>
        <w:t>layout(location = 4) in float inAO;</w:t>
      </w:r>
    </w:p>
    <w:p w14:paraId="1AC6EF0F">
      <w:pPr>
        <w:rPr>
          <w:rFonts w:hint="default"/>
          <w:lang w:val="es-MX"/>
        </w:rPr>
      </w:pPr>
    </w:p>
    <w:p w14:paraId="66104B4D">
      <w:pPr>
        <w:rPr>
          <w:rFonts w:hint="default"/>
          <w:lang w:val="es-MX"/>
        </w:rPr>
      </w:pPr>
      <w:r>
        <w:rPr>
          <w:rFonts w:hint="default"/>
          <w:lang w:val="es-MX"/>
        </w:rPr>
        <w:t>uniform mat4 model;</w:t>
      </w:r>
    </w:p>
    <w:p w14:paraId="584DE1E1">
      <w:pPr>
        <w:rPr>
          <w:rFonts w:hint="default"/>
          <w:lang w:val="es-MX"/>
        </w:rPr>
      </w:pPr>
      <w:r>
        <w:rPr>
          <w:rFonts w:hint="default"/>
          <w:lang w:val="es-MX"/>
        </w:rPr>
        <w:t>uniform mat4 view;</w:t>
      </w:r>
    </w:p>
    <w:p w14:paraId="621C8E15">
      <w:pPr>
        <w:rPr>
          <w:rFonts w:hint="default"/>
          <w:lang w:val="es-MX"/>
        </w:rPr>
      </w:pPr>
      <w:r>
        <w:rPr>
          <w:rFonts w:hint="default"/>
          <w:lang w:val="es-MX"/>
        </w:rPr>
        <w:t>uniform mat4 projection;</w:t>
      </w:r>
    </w:p>
    <w:p w14:paraId="14EF1E7B">
      <w:pPr>
        <w:rPr>
          <w:rFonts w:hint="default"/>
          <w:lang w:val="es-MX"/>
        </w:rPr>
      </w:pPr>
    </w:p>
    <w:p w14:paraId="1750BBD3">
      <w:pPr>
        <w:rPr>
          <w:rFonts w:hint="default"/>
          <w:lang w:val="es-MX"/>
        </w:rPr>
      </w:pPr>
      <w:r>
        <w:rPr>
          <w:rFonts w:hint="default"/>
          <w:lang w:val="es-MX"/>
        </w:rPr>
        <w:t>out vec2 fragTexCoord;</w:t>
      </w:r>
    </w:p>
    <w:p w14:paraId="7C1919B0">
      <w:pPr>
        <w:rPr>
          <w:rFonts w:hint="default"/>
          <w:lang w:val="es-MX"/>
        </w:rPr>
      </w:pPr>
      <w:r>
        <w:rPr>
          <w:rFonts w:hint="default"/>
          <w:lang w:val="es-MX"/>
        </w:rPr>
        <w:t>out vec3 fragPos;</w:t>
      </w:r>
    </w:p>
    <w:p w14:paraId="685FB8F7">
      <w:pPr>
        <w:rPr>
          <w:rFonts w:hint="default"/>
          <w:lang w:val="es-MX"/>
        </w:rPr>
      </w:pPr>
      <w:r>
        <w:rPr>
          <w:rFonts w:hint="default"/>
          <w:lang w:val="es-MX"/>
        </w:rPr>
        <w:t>out vec3 normal;</w:t>
      </w:r>
    </w:p>
    <w:p w14:paraId="691FC729">
      <w:pPr>
        <w:rPr>
          <w:rFonts w:hint="default"/>
          <w:lang w:val="es-MX"/>
        </w:rPr>
      </w:pPr>
      <w:r>
        <w:rPr>
          <w:rFonts w:hint="default"/>
          <w:lang w:val="es-MX"/>
        </w:rPr>
        <w:t>out float shadeFactor;</w:t>
      </w:r>
    </w:p>
    <w:p w14:paraId="136A5454">
      <w:pPr>
        <w:rPr>
          <w:rFonts w:hint="default"/>
          <w:lang w:val="es-MX"/>
        </w:rPr>
      </w:pPr>
      <w:r>
        <w:rPr>
          <w:rFonts w:hint="default"/>
          <w:lang w:val="es-MX"/>
        </w:rPr>
        <w:t>out float vAO;</w:t>
      </w:r>
    </w:p>
    <w:p w14:paraId="70AA26A1">
      <w:pPr>
        <w:rPr>
          <w:rFonts w:hint="default"/>
          <w:lang w:val="es-MX"/>
        </w:rPr>
      </w:pPr>
    </w:p>
    <w:p w14:paraId="66B9D21B">
      <w:pPr>
        <w:rPr>
          <w:rFonts w:hint="default"/>
          <w:lang w:val="es-MX"/>
        </w:rPr>
      </w:pPr>
      <w:r>
        <w:rPr>
          <w:rFonts w:hint="default"/>
          <w:lang w:val="es-MX"/>
        </w:rPr>
        <w:t>void main() {</w:t>
      </w:r>
    </w:p>
    <w:p w14:paraId="6DFD16ED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fragTexCoord = inTexCoord;</w:t>
      </w:r>
    </w:p>
    <w:p w14:paraId="5F5BE074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vec4 worldPos = model * vec4(inPosition, 1.0);</w:t>
      </w:r>
    </w:p>
    <w:p w14:paraId="06FD0161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fragPos = worldPos.xyz;</w:t>
      </w:r>
    </w:p>
    <w:p w14:paraId="690D4E40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normal = mat3(transpose(inverse(model))) * inNormal;</w:t>
      </w:r>
    </w:p>
    <w:p w14:paraId="0B0CF1E0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shadeFactor = inShade;</w:t>
      </w:r>
    </w:p>
    <w:p w14:paraId="03B44C12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vAO = inAO;</w:t>
      </w:r>
    </w:p>
    <w:p w14:paraId="05C2C502">
      <w:pPr>
        <w:rPr>
          <w:rFonts w:hint="default"/>
          <w:lang w:val="es-MX"/>
        </w:rPr>
      </w:pPr>
    </w:p>
    <w:p w14:paraId="568CD88A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   gl_Position = projection * view * worldPos;</w:t>
      </w:r>
    </w:p>
    <w:p w14:paraId="0B0F72E3">
      <w:pPr>
        <w:rPr>
          <w:rFonts w:hint="default"/>
          <w:lang w:val="es-MX"/>
        </w:rPr>
      </w:pPr>
      <w:r>
        <w:rPr>
          <w:rFonts w:hint="default"/>
          <w:lang w:val="es-MX"/>
        </w:rPr>
        <w:t>}</w:t>
      </w:r>
    </w:p>
    <w:p w14:paraId="053DEF3A">
      <w:bookmarkStart w:id="0" w:name="_GoBack"/>
      <w:bookmarkEnd w:id="0"/>
    </w:p>
    <w:p w14:paraId="71F3D10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435B0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6435B09"/>
    <w:rsid w:val="71E93D8B"/>
    <w:rsid w:val="7959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2025-06-10T01:07:00Z</dcterms:created>
  <dc:creator>hanss</dc:creator>
  <cp:lastModifiedBy>hanss</cp:lastModifiedBy>
  <dcterms:modified xsi:type="dcterms:W3CDTF">2025-06-10T01:07:33Z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2BCD071157474B599E945072438B784C_11</vt:lpwstr>
  </property>
</Properties>
</file>